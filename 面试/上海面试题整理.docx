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AngularJS的工作原理是:HTML模板将会被浏览器解析到DOM中, DOM结构成为AngularJS编译器的输入。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尽可能</w:t>
      </w:r>
      <w:r>
        <w:t>多的</w:t>
      </w:r>
      <w:r>
        <w:rPr>
          <w:rFonts w:hint="eastAsia"/>
        </w:rPr>
        <w:t>写出你</w:t>
      </w:r>
      <w:r>
        <w:t>所常用的</w:t>
      </w:r>
      <w:r>
        <w:rPr>
          <w:rFonts w:hint="eastAsia"/>
        </w:rPr>
        <w:t>行级</w:t>
      </w:r>
      <w:r>
        <w:t>元素、块级元素</w:t>
      </w:r>
      <w:r>
        <w:rPr>
          <w:rFonts w:hint="eastAsia"/>
        </w:rPr>
        <w:t>、</w:t>
      </w:r>
      <w:r>
        <w:t>空元素、</w:t>
      </w:r>
      <w:r>
        <w:rPr>
          <w:rFonts w:hint="eastAsia"/>
        </w:rPr>
        <w:t>CSS</w:t>
      </w:r>
      <w:r>
        <w:t>盒子模型</w:t>
      </w:r>
    </w:p>
    <w:p>
      <w:pPr>
        <w:rPr>
          <w:rFonts w:hint="eastAsia" w:eastAsia="宋体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HTML机构</w:t>
      </w:r>
      <w:r>
        <w:t>如下</w:t>
      </w:r>
      <w:r>
        <w:rPr>
          <w:rFonts w:hint="eastAsia"/>
        </w:rPr>
        <w:t>: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XHTML与</w:t>
      </w:r>
      <w:r>
        <w:t>HTML</w:t>
      </w:r>
      <w:r>
        <w:rPr>
          <w:rFonts w:hint="eastAsia"/>
        </w:rPr>
        <w:t>有</w:t>
      </w:r>
      <w:r>
        <w:t>什么区别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清除</w:t>
      </w:r>
      <w:r>
        <w:t>浮动有哪些</w:t>
      </w:r>
      <w:r>
        <w:rPr>
          <w:rFonts w:hint="eastAsia"/>
        </w:rPr>
        <w:t>方式，</w:t>
      </w:r>
      <w:r>
        <w:t>简述</w:t>
      </w:r>
      <w:r>
        <w:rPr>
          <w:rFonts w:hint="eastAsia"/>
        </w:rPr>
        <w:t>优缺点。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写出</w:t>
      </w:r>
      <w:r>
        <w:t>你常用的JavaScript</w:t>
      </w:r>
      <w:r>
        <w:rPr>
          <w:rFonts w:hint="eastAsia"/>
        </w:rPr>
        <w:t>的</w:t>
      </w:r>
      <w:r>
        <w:t>数组函数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怎样</w:t>
      </w:r>
      <w:r>
        <w:t>添加</w:t>
      </w:r>
      <w:r>
        <w:rPr>
          <w:rFonts w:hint="eastAsia"/>
        </w:rPr>
        <w:t>、</w:t>
      </w:r>
      <w:r>
        <w:t>移除、</w:t>
      </w:r>
      <w:r>
        <w:rPr>
          <w:rFonts w:hint="eastAsia"/>
        </w:rPr>
        <w:t>创建和</w:t>
      </w:r>
      <w:r>
        <w:t>查找</w:t>
      </w:r>
      <w:r>
        <w:rPr>
          <w:rFonts w:hint="eastAsia"/>
        </w:rPr>
        <w:t>节点</w:t>
      </w:r>
      <w:r>
        <w:t>。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写出</w:t>
      </w:r>
      <w:r>
        <w:t>下面两端代码</w:t>
      </w:r>
      <w:r>
        <w:rPr>
          <w:rFonts w:hint="eastAsia"/>
        </w:rPr>
        <w:t>弹出</w:t>
      </w:r>
      <w:r>
        <w:t>的结果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一下</w:t>
      </w:r>
      <w:r>
        <w:t>代码运行的结果</w:t>
      </w:r>
      <w:r>
        <w:rPr>
          <w:rFonts w:hint="eastAsia"/>
        </w:rPr>
        <w:t>是</w:t>
      </w:r>
      <w:r>
        <w:t>：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封装</w:t>
      </w:r>
      <w:r>
        <w:t>一个函数</w:t>
      </w:r>
      <w:r>
        <w:rPr>
          <w:rFonts w:hint="eastAsia"/>
        </w:rPr>
        <w:t>，</w:t>
      </w:r>
      <w:r>
        <w:t>清除</w:t>
      </w:r>
      <w:r>
        <w:rPr>
          <w:rFonts w:hint="eastAsia"/>
        </w:rPr>
        <w:t>字符串中</w:t>
      </w:r>
      <w:r>
        <w:t>的</w:t>
      </w:r>
      <w:r>
        <w:rPr>
          <w:rFonts w:hint="eastAsia"/>
        </w:rPr>
        <w:t>前后</w:t>
      </w:r>
      <w:r>
        <w:t>空格</w:t>
      </w:r>
    </w:p>
    <w:p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0" w:after="150" w:line="435" w:lineRule="atLeast"/>
        <w:ind w:firstLine="0"/>
      </w:pPr>
      <w:r>
        <w:rPr>
          <w:rFonts w:hint="default" w:ascii="PingFang SC" w:hAnsi="宋体"/>
          <w:b w:val="0"/>
          <w:i w:val="0"/>
          <w:color w:val="333333"/>
          <w:sz w:val="24"/>
          <w:shd w:val="clear" w:color="auto" w:fill="FFFFFF"/>
        </w:rPr>
        <w:t xml:space="preserve">  return this.replace(/(^\s*)(\s*$)/g, ”);</w:t>
      </w:r>
    </w:p>
    <w:p>
      <w:pPr>
        <w:ind w:left="360"/>
      </w:pPr>
    </w:p>
    <w:p>
      <w:pPr>
        <w:pStyle w:val="5"/>
        <w:numPr>
          <w:ilvl w:val="0"/>
          <w:numId w:val="1"/>
        </w:numPr>
        <w:ind w:firstLineChars="0"/>
      </w:pPr>
      <w:r>
        <w:t>你做的页面再哪些浏览器中测试过，这些浏览器的内核分别是什么？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浮动</w:t>
      </w:r>
      <w:r>
        <w:t>元素，如何垂直居中一个浮动的元素？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display:none</w:t>
      </w:r>
      <w:r>
        <w:rPr>
          <w:rFonts w:hint="eastAsia"/>
        </w:rPr>
        <w:t>与visibility</w:t>
      </w:r>
      <w:r>
        <w:t>:hidden</w:t>
      </w:r>
      <w:r>
        <w:rPr>
          <w:rFonts w:hint="eastAsia"/>
        </w:rPr>
        <w:t>的</w:t>
      </w:r>
      <w:r>
        <w:t>区别？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请</w:t>
      </w:r>
      <w:r>
        <w:t>简述</w:t>
      </w:r>
      <w:r>
        <w:rPr>
          <w:rFonts w:hint="eastAsia"/>
        </w:rPr>
        <w:t>class属性的</w:t>
      </w:r>
      <w:r>
        <w:t>特点</w:t>
      </w:r>
      <w:r>
        <w:rPr>
          <w:rFonts w:hint="eastAsia"/>
        </w:rPr>
        <w:t>和</w:t>
      </w:r>
      <w:r>
        <w:t>用法</w:t>
      </w:r>
      <w:r>
        <w:rPr>
          <w:rFonts w:hint="eastAsia"/>
        </w:rPr>
        <w:t>及</w:t>
      </w:r>
      <w:r>
        <w:t>与id</w:t>
      </w:r>
      <w:r>
        <w:rPr>
          <w:rFonts w:hint="eastAsia"/>
        </w:rPr>
        <w:t>属性</w:t>
      </w:r>
      <w:r>
        <w:t>的区别</w:t>
      </w:r>
      <w:r>
        <w:rPr>
          <w:rFonts w:hint="eastAsia"/>
        </w:rPr>
        <w:t>，</w:t>
      </w:r>
      <w:r>
        <w:t>并写出一个</w:t>
      </w:r>
      <w:r>
        <w:rPr>
          <w:rFonts w:hint="eastAsia"/>
        </w:rPr>
        <w:t>具有class</w:t>
      </w:r>
      <w:r>
        <w:t>属性的</w:t>
      </w:r>
      <w:r>
        <w:rPr>
          <w:rFonts w:hint="eastAsia"/>
        </w:rPr>
        <w:t>例子</w:t>
      </w:r>
    </w:p>
    <w:p>
      <w:pPr>
        <w:numPr>
          <w:numId w:val="0"/>
        </w:numPr>
        <w:ind w:leftChars="0"/>
      </w:pPr>
      <w:r>
        <w:rPr>
          <w:rFonts w:hint="default" w:ascii="PingFang SC" w:hAnsi="宋体"/>
          <w:b w:val="0"/>
          <w:i w:val="0"/>
          <w:color w:val="333333"/>
          <w:sz w:val="21"/>
          <w:shd w:val="clear" w:color="auto" w:fill="FFFFFF"/>
        </w:rPr>
        <w:t xml:space="preserve">class是设置标签的类。 </w:t>
      </w:r>
      <w:r>
        <w:rPr>
          <w:rFonts w:hint="default" w:ascii="PingFang SC" w:hAnsi="宋体"/>
          <w:b w:val="0"/>
          <w:i w:val="0"/>
          <w:color w:val="3F88BF"/>
          <w:sz w:val="21"/>
          <w:u w:val="none"/>
          <w:shd w:val="clear" w:color="auto" w:fill="FFFFFF"/>
        </w:rPr>
        <w:fldChar w:fldCharType="begin"/>
      </w:r>
      <w:r>
        <w:rPr>
          <w:rFonts w:hint="default" w:ascii="PingFang SC" w:hAnsi="宋体"/>
          <w:b w:val="0"/>
          <w:i w:val="0"/>
          <w:color w:val="3F88BF"/>
          <w:sz w:val="21"/>
          <w:u w:val="none"/>
          <w:shd w:val="clear" w:color="auto" w:fill="FFFFFF"/>
        </w:rPr>
        <w:instrText xml:space="preserve">HYPERLINK "https://www.baidu.com/s?wd=id&amp;tn=44039180_cpr&amp;fenlei=mv6quAkxTZn0IZRqIHckPjm4nH00T1YYPhDvuW9WPHR1P1PBnvR30ZwV5Hcvrjm3rH6sPfKWUMw85HfYnjn4nH6sgvPsT6KdThsqpZwYTjCEQLGCpyw9Uz4Bmy-bIi4WUvYETgN-TLwGUv3En163PWnsn1fY"</w:instrText>
      </w:r>
      <w:r>
        <w:rPr>
          <w:rFonts w:hint="default" w:ascii="PingFang SC" w:hAnsi="宋体"/>
          <w:b w:val="0"/>
          <w:i w:val="0"/>
          <w:color w:val="3F88BF"/>
          <w:sz w:val="21"/>
          <w:u w:val="none"/>
          <w:shd w:val="clear" w:color="auto" w:fill="FFFFFF"/>
        </w:rPr>
        <w:fldChar w:fldCharType="separate"/>
      </w:r>
      <w:r>
        <w:rPr>
          <w:rFonts w:hint="default" w:ascii="PingFang SC" w:hAnsi="宋体"/>
          <w:b w:val="0"/>
          <w:i w:val="0"/>
          <w:color w:val="3F88BF"/>
          <w:sz w:val="21"/>
          <w:u w:val="none"/>
          <w:shd w:val="clear" w:color="auto" w:fill="FFFFFF"/>
        </w:rPr>
        <w:t>id</w:t>
      </w:r>
      <w:r>
        <w:rPr>
          <w:rFonts w:hint="default" w:ascii="PingFang SC" w:hAnsi="宋体"/>
          <w:b w:val="0"/>
          <w:i w:val="0"/>
          <w:color w:val="3F88BF"/>
          <w:sz w:val="21"/>
          <w:u w:val="none"/>
          <w:shd w:val="clear" w:color="auto" w:fill="FFFFFF"/>
        </w:rPr>
        <w:fldChar w:fldCharType="end"/>
      </w:r>
      <w:r>
        <w:rPr>
          <w:rFonts w:hint="default" w:ascii="PingFang SC" w:hAnsi="宋体"/>
          <w:b w:val="0"/>
          <w:i w:val="0"/>
          <w:color w:val="333333"/>
          <w:sz w:val="21"/>
          <w:shd w:val="clear" w:color="auto" w:fill="FFFFFF"/>
        </w:rPr>
        <w:t>是设置标签的标识。 class属性用于指定元素属于何种样式的类。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请举出div+css的</w:t>
      </w:r>
      <w:r>
        <w:t>一些缺点</w:t>
      </w:r>
    </w:p>
    <w:p>
      <w:pPr>
        <w:pStyle w:val="5"/>
        <w:numPr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优点：结构清晰、对搜索引擎较好；扩展性好；兼容性较好，符合</w:t>
      </w:r>
      <w:r>
        <w:rPr>
          <w:rFonts w:hint="eastAsia"/>
          <w:lang w:val="en-US" w:eastAsia="zh-CN"/>
        </w:rPr>
        <w:t>web标准的规范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HTML5</w:t>
      </w:r>
      <w:r>
        <w:rPr>
          <w:rFonts w:hint="eastAsia"/>
        </w:rPr>
        <w:t>有</w:t>
      </w:r>
      <w:r>
        <w:t>哪些</w:t>
      </w:r>
      <w:r>
        <w:rPr>
          <w:rFonts w:hint="eastAsia"/>
        </w:rPr>
        <w:t>新特性</w:t>
      </w:r>
      <w:r>
        <w:t>，</w:t>
      </w:r>
      <w:r>
        <w:rPr>
          <w:rFonts w:hint="eastAsia"/>
        </w:rPr>
        <w:t>移除</w:t>
      </w:r>
      <w:r>
        <w:t>了哪些元素</w:t>
      </w:r>
      <w:r>
        <w:rPr>
          <w:rFonts w:hint="eastAsia"/>
        </w:rPr>
        <w:t>？如何</w:t>
      </w:r>
      <w:r>
        <w:t>处理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新标签</w:t>
      </w:r>
      <w:r>
        <w:t>的</w:t>
      </w:r>
      <w:r>
        <w:rPr>
          <w:rFonts w:hint="eastAsia"/>
        </w:rPr>
        <w:t>浏览器兼容，</w:t>
      </w:r>
      <w:r>
        <w:t>如何</w:t>
      </w:r>
      <w:r>
        <w:rPr>
          <w:rFonts w:hint="eastAsia"/>
        </w:rPr>
        <w:t>区别html</w:t>
      </w:r>
      <w:r>
        <w:t>和html5</w:t>
      </w:r>
      <w:r>
        <w:rPr>
          <w:rFonts w:hint="eastAsia"/>
        </w:rPr>
        <w:t>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HTML5</w:t>
      </w:r>
      <w:r>
        <w:rPr>
          <w:rFonts w:hint="eastAsia"/>
        </w:rPr>
        <w:t>存储类型有</w:t>
      </w:r>
      <w:r>
        <w:t>什么</w:t>
      </w:r>
      <w:r>
        <w:rPr>
          <w:rFonts w:hint="eastAsia"/>
        </w:rPr>
        <w:t>？HTML</w:t>
      </w:r>
      <w:r>
        <w:t>5</w:t>
      </w:r>
      <w:r>
        <w:rPr>
          <w:rFonts w:hint="eastAsia"/>
        </w:rPr>
        <w:t>应用程序</w:t>
      </w:r>
      <w:r>
        <w:t>缓存</w:t>
      </w:r>
      <w:r>
        <w:rPr>
          <w:rFonts w:hint="eastAsia"/>
        </w:rPr>
        <w:t>和</w:t>
      </w:r>
      <w:r>
        <w:t>浏览器</w:t>
      </w:r>
      <w:r>
        <w:rPr>
          <w:rFonts w:hint="eastAsia"/>
        </w:rPr>
        <w:t>缓存有</w:t>
      </w:r>
      <w:r>
        <w:t>什么区别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标准提供</w:t>
      </w:r>
      <w:r>
        <w:t>了哪些</w:t>
      </w:r>
      <w:r>
        <w:rPr>
          <w:rFonts w:hint="eastAsia"/>
        </w:rPr>
        <w:t>新的</w:t>
      </w:r>
      <w:r>
        <w:t>API</w:t>
      </w:r>
      <w:r>
        <w:rPr>
          <w:rFonts w:hint="eastAsia"/>
        </w:rPr>
        <w:t>？</w:t>
      </w:r>
    </w:p>
    <w:p>
      <w:pPr>
        <w:pStyle w:val="5"/>
        <w:widowControl w:val="0"/>
        <w:numPr>
          <w:numId w:val="0"/>
        </w:numPr>
        <w:jc w:val="both"/>
      </w:pPr>
    </w:p>
    <w:p>
      <w:pPr>
        <w:pStyle w:val="5"/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Aduio vido、canves 、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你</w:t>
      </w:r>
      <w:r>
        <w:t>对前端</w:t>
      </w:r>
      <w:r>
        <w:rPr>
          <w:rFonts w:hint="eastAsia"/>
        </w:rPr>
        <w:t>界面</w:t>
      </w:r>
      <w:r>
        <w:t>工程师</w:t>
      </w:r>
      <w:r>
        <w:rPr>
          <w:rFonts w:hint="eastAsia"/>
        </w:rPr>
        <w:t>这个</w:t>
      </w:r>
      <w:r>
        <w:t>职位</w:t>
      </w:r>
      <w:r>
        <w:rPr>
          <w:rFonts w:hint="eastAsia"/>
        </w:rPr>
        <w:t>是</w:t>
      </w:r>
      <w:r>
        <w:t>怎么</w:t>
      </w:r>
      <w:r>
        <w:rPr>
          <w:rFonts w:hint="eastAsia"/>
        </w:rPr>
        <w:t>理解</w:t>
      </w:r>
      <w:r>
        <w:t>的</w:t>
      </w:r>
      <w:r>
        <w:rPr>
          <w:rFonts w:hint="eastAsia"/>
        </w:rPr>
        <w:t>？它</w:t>
      </w:r>
      <w:r>
        <w:t>的</w:t>
      </w:r>
      <w:r>
        <w:rPr>
          <w:rFonts w:hint="eastAsia"/>
        </w:rPr>
        <w:t>前景会</w:t>
      </w:r>
      <w:r>
        <w:t>怎么样？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>
        <w:t>页面</w:t>
      </w:r>
      <w:r>
        <w:rPr>
          <w:rFonts w:hint="eastAsia"/>
        </w:rPr>
        <w:t>有</w:t>
      </w:r>
      <w:r>
        <w:t>哪</w:t>
      </w:r>
      <w:r>
        <w:rPr>
          <w:rFonts w:hint="eastAsia"/>
        </w:rPr>
        <w:t>三层构成，</w:t>
      </w:r>
      <w:r>
        <w:t>分别是什么</w:t>
      </w:r>
      <w:r>
        <w:rPr>
          <w:rFonts w:hint="eastAsia"/>
        </w:rPr>
        <w:t>？</w:t>
      </w:r>
      <w:r>
        <w:t>作用</w:t>
      </w:r>
      <w:r>
        <w:rPr>
          <w:rFonts w:hint="eastAsia"/>
        </w:rPr>
        <w:t>是</w:t>
      </w:r>
      <w:r>
        <w:t>什么</w:t>
      </w:r>
      <w:r>
        <w:rPr>
          <w:rFonts w:hint="eastAsia"/>
        </w:rPr>
        <w:t>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一下</w:t>
      </w:r>
      <w:r>
        <w:t>那条语句</w:t>
      </w:r>
      <w:r>
        <w:rPr>
          <w:rFonts w:hint="eastAsia"/>
        </w:rPr>
        <w:t>会</w:t>
      </w:r>
      <w:r>
        <w:t>产</w:t>
      </w:r>
      <w:r>
        <w:rPr>
          <w:rFonts w:hint="eastAsia"/>
        </w:rPr>
        <w:t>生错误</w:t>
      </w:r>
      <w:r>
        <w:t>：</w:t>
      </w:r>
    </w:p>
    <w:p>
      <w:pPr>
        <w:pStyle w:val="5"/>
        <w:numPr>
          <w:ilvl w:val="0"/>
          <w:numId w:val="2"/>
        </w:numPr>
        <w:ind w:firstLineChars="0"/>
      </w:pPr>
      <w:r>
        <w:t>var obj =  ();</w:t>
      </w:r>
    </w:p>
    <w:p>
      <w:pPr>
        <w:pStyle w:val="5"/>
        <w:numPr>
          <w:ilvl w:val="0"/>
          <w:numId w:val="2"/>
        </w:numPr>
        <w:ind w:firstLineChars="0"/>
      </w:pPr>
      <w:r>
        <w:t>var obj =  [];</w:t>
      </w:r>
    </w:p>
    <w:p>
      <w:pPr>
        <w:pStyle w:val="5"/>
        <w:numPr>
          <w:ilvl w:val="0"/>
          <w:numId w:val="2"/>
        </w:numPr>
        <w:ind w:firstLineChars="0"/>
      </w:pPr>
      <w:r>
        <w:t>var obj =  {};</w:t>
      </w:r>
    </w:p>
    <w:p>
      <w:pPr>
        <w:pStyle w:val="5"/>
        <w:numPr>
          <w:ilvl w:val="0"/>
          <w:numId w:val="2"/>
        </w:numPr>
        <w:ind w:firstLineChars="0"/>
      </w:pPr>
      <w:r>
        <w:t>var obj =  1//;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 xml:space="preserve">var a = </w:t>
      </w:r>
      <w:r>
        <w:t xml:space="preserve">10; b = 20; c = 4; </w:t>
      </w:r>
      <w:r>
        <w:rPr>
          <w:rFonts w:hint="eastAsia"/>
        </w:rPr>
        <w:t>那么+</w:t>
      </w:r>
      <w:r>
        <w:t>+b+c+a++</w:t>
      </w:r>
      <w:r>
        <w:rPr>
          <w:rFonts w:hint="eastAsia"/>
        </w:rPr>
        <w:t>的运算结果</w:t>
      </w:r>
      <w:r>
        <w:t>是：</w:t>
      </w:r>
    </w:p>
    <w:p>
      <w:pPr>
        <w:pStyle w:val="5"/>
        <w:ind w:left="360" w:firstLine="0" w:firstLineChars="0"/>
      </w:pPr>
      <w:r>
        <w:rPr>
          <w:rFonts w:hint="eastAsia"/>
        </w:rPr>
        <w:t>A．34</w:t>
      </w:r>
      <w:r>
        <w:rPr>
          <w:rFonts w:hint="eastAsia"/>
        </w:rPr>
        <w:tab/>
      </w:r>
      <w:r>
        <w:tab/>
      </w:r>
      <w:r>
        <w:tab/>
      </w:r>
      <w:r>
        <w:t>B.35</w:t>
      </w:r>
      <w:r>
        <w:tab/>
      </w:r>
      <w:r>
        <w:tab/>
      </w:r>
      <w:r>
        <w:tab/>
      </w:r>
      <w:r>
        <w:tab/>
      </w:r>
      <w:r>
        <w:t>C.36</w:t>
      </w:r>
      <w:r>
        <w:tab/>
      </w:r>
      <w:r>
        <w:tab/>
      </w:r>
      <w:r>
        <w:tab/>
      </w:r>
      <w:r>
        <w:tab/>
      </w:r>
      <w:r>
        <w:t>D.37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下列</w:t>
      </w:r>
      <w:r>
        <w:t>的</w:t>
      </w:r>
      <w:r>
        <w:rPr>
          <w:rFonts w:hint="eastAsia"/>
        </w:rPr>
        <w:t>哪个表达式返回假</w:t>
      </w:r>
      <w:r>
        <w:t>：</w:t>
      </w:r>
    </w:p>
    <w:p>
      <w:pPr>
        <w:pStyle w:val="5"/>
        <w:ind w:left="360" w:firstLine="0" w:firstLineChars="0"/>
      </w:pPr>
      <w:r>
        <w:rPr>
          <w:rFonts w:hint="eastAsia"/>
        </w:rPr>
        <w:t>A.!</w:t>
      </w:r>
      <w:r>
        <w:t>(3&lt;=1);</w:t>
      </w:r>
      <w:r>
        <w:tab/>
      </w:r>
      <w:r>
        <w:tab/>
      </w:r>
      <w:r>
        <w:t>B.(4&gt;=4)&amp;&amp;(5&lt;=2)</w:t>
      </w:r>
      <w:r>
        <w:tab/>
      </w:r>
      <w:r>
        <w:tab/>
      </w:r>
      <w:r>
        <w:t>C.(“a”==”a”)&amp;&amp;(“c”!=”d”)</w:t>
      </w:r>
      <w:r>
        <w:tab/>
      </w:r>
      <w:r>
        <w:tab/>
      </w:r>
      <w:r>
        <w:t>D.(2&lt;3)||(3&lt;2)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一下（）表达式产生一个0~</w:t>
      </w:r>
      <w:r>
        <w:t>~7</w:t>
      </w:r>
      <w:r>
        <w:rPr>
          <w:rFonts w:hint="eastAsia"/>
        </w:rPr>
        <w:t>之间</w:t>
      </w:r>
      <w:r>
        <w:t>（</w:t>
      </w:r>
      <w:r>
        <w:rPr>
          <w:rFonts w:hint="eastAsia"/>
        </w:rPr>
        <w:t>包含0、7</w:t>
      </w:r>
      <w:r>
        <w:t>）</w:t>
      </w:r>
      <w:r>
        <w:rPr>
          <w:rFonts w:hint="eastAsia"/>
        </w:rPr>
        <w:t>的</w:t>
      </w:r>
      <w:r>
        <w:t>随机</w:t>
      </w:r>
      <w:r>
        <w:rPr>
          <w:rFonts w:hint="eastAsia"/>
        </w:rPr>
        <w:t>整数</w:t>
      </w:r>
      <w:r>
        <w:t>：</w:t>
      </w:r>
    </w:p>
    <w:p>
      <w:pPr>
        <w:pStyle w:val="5"/>
        <w:spacing w:line="360" w:lineRule="auto"/>
        <w:ind w:left="360" w:firstLine="0" w:firstLineChars="0"/>
        <w:rPr>
          <w:rFonts w:ascii="Arial" w:hAnsi="Arial" w:cs="Arial"/>
          <w:bCs/>
          <w:kern w:val="0"/>
          <w:szCs w:val="21"/>
        </w:rPr>
      </w:pPr>
      <w:r>
        <w:rPr>
          <w:rFonts w:ascii="Arial" w:hAnsi="Arial" w:cs="Arial"/>
          <w:bCs/>
          <w:kern w:val="0"/>
          <w:szCs w:val="21"/>
        </w:rPr>
        <w:t xml:space="preserve">A.Math.floor(Math.random()*6)  </w:t>
      </w:r>
      <w:r>
        <w:rPr>
          <w:rFonts w:ascii="Arial" w:hAnsi="Arial" w:cs="Arial"/>
          <w:bCs/>
          <w:kern w:val="0"/>
          <w:szCs w:val="21"/>
        </w:rPr>
        <w:tab/>
      </w:r>
      <w:r>
        <w:rPr>
          <w:rFonts w:ascii="Arial" w:hAnsi="Arial" w:cs="Arial"/>
          <w:bCs/>
          <w:kern w:val="0"/>
          <w:szCs w:val="21"/>
        </w:rPr>
        <w:tab/>
      </w:r>
      <w:r>
        <w:rPr>
          <w:rFonts w:ascii="Arial" w:hAnsi="Arial" w:cs="Arial"/>
          <w:bCs/>
          <w:kern w:val="0"/>
          <w:szCs w:val="21"/>
        </w:rPr>
        <w:t xml:space="preserve">B.Math.floor(Math.random()*7)  </w:t>
      </w:r>
    </w:p>
    <w:p>
      <w:pPr>
        <w:spacing w:line="360" w:lineRule="auto"/>
        <w:ind w:firstLine="360"/>
        <w:rPr>
          <w:rFonts w:ascii="Arial" w:hAnsi="Arial" w:cs="Arial"/>
          <w:bCs/>
          <w:kern w:val="0"/>
          <w:szCs w:val="21"/>
        </w:rPr>
      </w:pPr>
      <w:r>
        <w:rPr>
          <w:rFonts w:ascii="Arial" w:hAnsi="Arial" w:cs="Arial"/>
          <w:bCs/>
          <w:kern w:val="0"/>
          <w:szCs w:val="21"/>
        </w:rPr>
        <w:t xml:space="preserve">C.Math. floor(Math.random()*8)   </w:t>
      </w:r>
      <w:r>
        <w:rPr>
          <w:rFonts w:ascii="Arial" w:hAnsi="Arial" w:cs="Arial"/>
          <w:bCs/>
          <w:kern w:val="0"/>
          <w:szCs w:val="21"/>
        </w:rPr>
        <w:tab/>
      </w:r>
      <w:r>
        <w:rPr>
          <w:rFonts w:ascii="Arial" w:hAnsi="Arial" w:cs="Arial"/>
          <w:bCs/>
          <w:kern w:val="0"/>
          <w:szCs w:val="21"/>
        </w:rPr>
        <w:tab/>
      </w:r>
      <w:r>
        <w:rPr>
          <w:rFonts w:ascii="Arial" w:hAnsi="Arial" w:cs="Arial"/>
          <w:bCs/>
          <w:kern w:val="0"/>
          <w:szCs w:val="21"/>
        </w:rPr>
        <w:t xml:space="preserve">D.Math.ceil(Math.random()*8)   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SQL查询中</w:t>
      </w:r>
      <w:r>
        <w:rPr>
          <w:rFonts w:hint="eastAsia"/>
        </w:rPr>
        <w:t>，过滤掉</w:t>
      </w:r>
      <w:r>
        <w:t>重复</w:t>
      </w:r>
      <w:r>
        <w:rPr>
          <w:rFonts w:hint="eastAsia"/>
        </w:rPr>
        <w:t>记录应该</w:t>
      </w:r>
      <w:r>
        <w:t>使用</w:t>
      </w:r>
      <w:r>
        <w:rPr>
          <w:rFonts w:hint="eastAsia"/>
        </w:rPr>
        <w:t>哪个关键字</w:t>
      </w:r>
    </w:p>
    <w:p>
      <w:pPr>
        <w:ind w:left="360"/>
      </w:pPr>
      <w:r>
        <w:rPr>
          <w:rFonts w:hint="eastAsia"/>
        </w:rPr>
        <w:t>A</w:t>
      </w:r>
      <w:r>
        <w:t>.UNION</w:t>
      </w:r>
      <w:r>
        <w:tab/>
      </w:r>
      <w:r>
        <w:tab/>
      </w:r>
      <w:r>
        <w:t>B.UNiQUE</w:t>
      </w:r>
      <w:r>
        <w:tab/>
      </w:r>
      <w:r>
        <w:tab/>
      </w:r>
      <w:r>
        <w:t>C.DISTINCT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列出display</w:t>
      </w:r>
      <w:r>
        <w:t>的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说明他们</w:t>
      </w:r>
      <w:r>
        <w:t>的作用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osition的</w:t>
      </w:r>
      <w:r>
        <w:t>值，</w:t>
      </w:r>
      <w:r>
        <w:rPr>
          <w:rFonts w:hint="eastAsia"/>
        </w:rPr>
        <w:t>relative和</w:t>
      </w:r>
      <w:r>
        <w:t>absolute</w:t>
      </w:r>
      <w:r>
        <w:rPr>
          <w:rFonts w:hint="eastAsia"/>
        </w:rPr>
        <w:t>定位原点</w:t>
      </w:r>
      <w:r>
        <w:t>是?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如何获取点击事件的位置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你知道哪些针对jquery的优化方式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写一个简单的幻灯片效果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下列标签可以不成对出现</w:t>
      </w:r>
    </w:p>
    <w:p>
      <w:pPr>
        <w:pStyle w:val="5"/>
      </w:pPr>
      <w:r>
        <w:rPr>
          <w:rFonts w:hint="eastAsia"/>
        </w:rPr>
        <w:t>A&lt;HTML&gt;&lt;/HTML&gt;   B&lt;P&gt;&lt;/P&gt;   C&lt;TITLE&gt;&lt;TITLE&gt;  D&lt;BODY&gt;&lt;/BODY&gt;</w:t>
      </w:r>
    </w:p>
    <w:p>
      <w:pPr>
        <w:pStyle w:val="5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tml代码&lt;select  name=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&gt;&lt;/select&gt;?</w:t>
      </w:r>
    </w:p>
    <w:p>
      <w:pPr>
        <w:pStyle w:val="5"/>
      </w:pPr>
      <w:r>
        <w:rPr>
          <w:rFonts w:hint="eastAsia"/>
        </w:rPr>
        <w:t>A创建表格  B 创建一个滚动菜单  C 设置每个表单的内容  D创建一个下拉菜单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下列哪些是设置有关边框的属性（），</w:t>
      </w:r>
    </w:p>
    <w:p>
      <w:pPr>
        <w:pStyle w:val="5"/>
      </w:pPr>
      <w:r>
        <w:rPr>
          <w:rFonts w:hint="eastAsia"/>
        </w:rPr>
        <w:t>A,border-color   B,border-style   C,border-width   D,border-back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下面语句结果S的值为（）和a的值为（）？</w:t>
      </w:r>
    </w:p>
    <w:p>
      <w:pPr>
        <w:pStyle w:val="5"/>
      </w:pPr>
      <w:r>
        <w:t>V</w:t>
      </w:r>
      <w:r>
        <w:rPr>
          <w:rFonts w:hint="eastAsia"/>
        </w:rPr>
        <w:t>ar a=</w:t>
      </w:r>
      <w:r>
        <w:t>”</w:t>
      </w:r>
      <w:r>
        <w:rPr>
          <w:rFonts w:hint="eastAsia"/>
        </w:rPr>
        <w:t>15.56</w:t>
      </w:r>
      <w:r>
        <w:t>”</w:t>
      </w:r>
      <w:r>
        <w:rPr>
          <w:rFonts w:hint="eastAsia"/>
        </w:rPr>
        <w:t>;</w:t>
      </w:r>
    </w:p>
    <w:p>
      <w:pPr>
        <w:pStyle w:val="5"/>
      </w:pPr>
      <w:r>
        <w:t>V</w:t>
      </w:r>
      <w:r>
        <w:rPr>
          <w:rFonts w:hint="eastAsia"/>
        </w:rPr>
        <w:t>ar b=20.03;</w:t>
      </w:r>
    </w:p>
    <w:p>
      <w:pPr>
        <w:pStyle w:val="5"/>
      </w:pPr>
      <w:r>
        <w:t>V</w:t>
      </w:r>
      <w:r>
        <w:rPr>
          <w:rFonts w:hint="eastAsia"/>
        </w:rPr>
        <w:t>ar s=parseInt(a)+parseInt(b);</w:t>
      </w:r>
    </w:p>
    <w:p>
      <w:pPr>
        <w:pStyle w:val="5"/>
      </w:pPr>
      <w:r>
        <w:t>V</w:t>
      </w:r>
      <w:r>
        <w:rPr>
          <w:rFonts w:hint="eastAsia"/>
        </w:rPr>
        <w:t>ar n=parseFloat(a);</w:t>
      </w:r>
    </w:p>
    <w:p>
      <w:pPr>
        <w:pStyle w:val="5"/>
      </w:pPr>
      <w:r>
        <w:rPr>
          <w:rFonts w:hint="eastAsia"/>
        </w:rPr>
        <w:t>A，35 B，36  C，15  D，15.56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在html语言中，设置表格单元格之间距离的标签是（）和单元格内文字与边框的距离的标签，（）；</w:t>
      </w:r>
    </w:p>
    <w:p>
      <w:pPr>
        <w:pStyle w:val="5"/>
      </w:pPr>
      <w:r>
        <w:rPr>
          <w:rFonts w:hint="eastAsia"/>
        </w:rPr>
        <w:t>A,&lt;table border=</w:t>
      </w:r>
      <w:r>
        <w:t>”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&gt;  B,&lt;table cellspacing=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&gt;   C,&lt;table cellpadding=</w:t>
      </w:r>
      <w:r>
        <w:t>”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&gt;  D,&lt;table width=</w:t>
      </w:r>
      <w:r>
        <w:t>”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&gt;</w:t>
      </w:r>
    </w:p>
    <w:p>
      <w:pPr>
        <w:pStyle w:val="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ss单位中，设定元素的长度或宽度与父元素字体相关单位是（），与html文档元素大小相关单位是( ).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在css中使用（）个关键字判断不同的屏幕使用不同css文件，使用（）个关键字判断不同屏幕使用不同的css样式类，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s中原型链最上层的对象是（）的原型对象，该对象_proto_指针指向（）的原型对象。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s中使用（）对象的（）函数定义对象属性的访问器。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参见如下程序，在控制台打印的结果X=_____,y=________.</w:t>
      </w:r>
    </w:p>
    <w:p>
      <w:pPr>
        <w:pStyle w:val="5"/>
      </w:pPr>
      <w:r>
        <w:t>V</w:t>
      </w:r>
      <w:r>
        <w:rPr>
          <w:rFonts w:hint="eastAsia"/>
        </w:rPr>
        <w:t>ar x=10;</w:t>
      </w:r>
    </w:p>
    <w:p>
      <w:pPr>
        <w:pStyle w:val="5"/>
      </w:pPr>
      <w:r>
        <w:t>V</w:t>
      </w:r>
      <w:r>
        <w:rPr>
          <w:rFonts w:hint="eastAsia"/>
        </w:rPr>
        <w:t>ar y=10;</w:t>
      </w:r>
    </w:p>
    <w:p>
      <w:pPr>
        <w:pStyle w:val="5"/>
      </w:pPr>
      <w:r>
        <w:t>F</w:t>
      </w:r>
      <w:r>
        <w:rPr>
          <w:rFonts w:hint="eastAsia"/>
        </w:rPr>
        <w:t>unction(){</w:t>
      </w:r>
    </w:p>
    <w:p>
      <w:pPr>
        <w:pStyle w:val="5"/>
      </w:pPr>
      <w:r>
        <w:rPr>
          <w:rFonts w:hint="eastAsia"/>
        </w:rPr>
        <w:tab/>
      </w:r>
      <w:r>
        <w:t>C</w:t>
      </w:r>
      <w:r>
        <w:rPr>
          <w:rFonts w:hint="eastAsia"/>
        </w:rPr>
        <w:t>onsole.log(x);</w:t>
      </w:r>
    </w:p>
    <w:p>
      <w:pPr>
        <w:pStyle w:val="5"/>
      </w:pPr>
      <w:r>
        <w:rPr>
          <w:rFonts w:hint="eastAsia"/>
        </w:rPr>
        <w:tab/>
      </w:r>
      <w:r>
        <w:t>C</w:t>
      </w:r>
      <w:r>
        <w:rPr>
          <w:rFonts w:hint="eastAsia"/>
        </w:rPr>
        <w:t>onsole.log(y);</w:t>
      </w:r>
    </w:p>
    <w:p>
      <w:pPr>
        <w:pStyle w:val="5"/>
      </w:pPr>
      <w:r>
        <w:rPr>
          <w:rFonts w:hint="eastAsia"/>
        </w:rPr>
        <w:tab/>
      </w:r>
      <w:r>
        <w:t>V</w:t>
      </w:r>
      <w:r>
        <w:rPr>
          <w:rFonts w:hint="eastAsia"/>
        </w:rPr>
        <w:t>ar x=5;</w:t>
      </w:r>
    </w:p>
    <w:p>
      <w:pPr>
        <w:pStyle w:val="5"/>
      </w:pPr>
      <w:r>
        <w:rPr>
          <w:rFonts w:hint="eastAsia"/>
        </w:rPr>
        <w:t>}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简述下为何通过ajax发送请求会出现乱码问题，如何解决？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简述DOM，HTMLDOM的区别和联系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简述HTML5新增的canvas ,    audio ,   svg标签的作用？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简述如何通过css进行响应式布局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什么是事件流？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点击“去材神网”后台会发生什么、</w:t>
      </w:r>
    </w:p>
    <w:tbl>
      <w:tblPr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c>
          <w:tcPr>
            <w:tcW w:w="8162" w:type="dxa"/>
            <w:vAlign w:val="top"/>
          </w:tcPr>
          <w:p>
            <w:r>
              <w:rPr>
                <w:rFonts w:hint="eastAsia"/>
              </w:rPr>
              <w:t>&lt;a href=</w:t>
            </w:r>
            <w:r>
              <w:fldChar w:fldCharType="begin"/>
            </w:r>
            <w:r>
              <w:instrText xml:space="preserve">HYPERLINK "http://www.cshen.cn/" </w:instrText>
            </w:r>
            <w:r>
              <w:fldChar w:fldCharType="separate"/>
            </w:r>
            <w:r>
              <w:rPr>
                <w:rStyle w:val="3"/>
                <w:rFonts w:hint="eastAsia"/>
              </w:rPr>
              <w:t>http://www.cshen.cn/</w:t>
            </w:r>
            <w:r>
              <w:fldChar w:fldCharType="end"/>
            </w:r>
            <w:r>
              <w:rPr>
                <w:rFonts w:hint="eastAsia"/>
              </w:rPr>
              <w:t xml:space="preserve">  onclick=</w:t>
            </w:r>
            <w:r>
              <w:t>”</w:t>
            </w:r>
            <w:r>
              <w:rPr>
                <w:rFonts w:hint="eastAsia"/>
              </w:rPr>
              <w:t>alert(你点了我！)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>
            <w:r>
              <w:rPr>
                <w:rFonts w:hint="eastAsia"/>
              </w:rPr>
              <w:t>去材神网</w:t>
            </w:r>
          </w:p>
          <w:p>
            <w:r>
              <w:rPr>
                <w:rFonts w:hint="eastAsia"/>
              </w:rPr>
              <w:t>&lt;/a&gt;</w:t>
            </w:r>
          </w:p>
        </w:tc>
      </w:tr>
    </w:tbl>
    <w:p>
      <w:pPr>
        <w:ind w:left="36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点击“快点我试试看！”，会发生什么事情？</w:t>
      </w:r>
    </w:p>
    <w:tbl>
      <w:tblPr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c>
          <w:tcPr>
            <w:tcW w:w="8162" w:type="dxa"/>
            <w:vAlign w:val="top"/>
          </w:tcPr>
          <w:p>
            <w:pPr>
              <w:pStyle w:val="5"/>
              <w:ind w:left="360" w:firstLine="0" w:firstLineChars="0"/>
            </w:pPr>
            <w:r>
              <w:rPr>
                <w:rFonts w:hint="eastAsia"/>
              </w:rPr>
              <w:t>&lt;div onclick=</w:t>
            </w:r>
            <w:r>
              <w:t>”</w:t>
            </w:r>
            <w:r>
              <w:rPr>
                <w:rFonts w:hint="eastAsia"/>
              </w:rPr>
              <w:t>alert(</w:t>
            </w:r>
            <w:r>
              <w:t>“</w:t>
            </w:r>
            <w:r>
              <w:rPr>
                <w:rFonts w:hint="eastAsia"/>
              </w:rPr>
              <w:t>我是外层DIV</w:t>
            </w:r>
            <w:r>
              <w:t>”</w:t>
            </w:r>
            <w:r>
              <w:rPr>
                <w:rFonts w:hint="eastAsia"/>
              </w:rPr>
              <w:t>)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>
            <w:pPr>
              <w:pStyle w:val="5"/>
              <w:ind w:left="569" w:leftChars="271" w:firstLine="0" w:firstLineChars="0"/>
            </w:pPr>
            <w:r>
              <w:rPr>
                <w:rFonts w:hint="eastAsia"/>
              </w:rPr>
              <w:t>&lt;div onclick=</w:t>
            </w:r>
            <w:r>
              <w:t>”</w:t>
            </w:r>
            <w:r>
              <w:rPr>
                <w:rFonts w:hint="eastAsia"/>
              </w:rPr>
              <w:t>alert(</w:t>
            </w:r>
            <w:r>
              <w:t>“</w:t>
            </w:r>
            <w:r>
              <w:rPr>
                <w:rFonts w:hint="eastAsia"/>
              </w:rPr>
              <w:t>我是里层DIV</w:t>
            </w:r>
            <w:r>
              <w:t>”</w:t>
            </w:r>
            <w:r>
              <w:rPr>
                <w:rFonts w:hint="eastAsia"/>
              </w:rPr>
              <w:t>)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>
            <w:pPr>
              <w:pStyle w:val="5"/>
              <w:ind w:left="210" w:leftChars="100"/>
            </w:pPr>
            <w:r>
              <w:rPr>
                <w:rFonts w:hint="eastAsia"/>
              </w:rPr>
              <w:t>快点我试试！</w:t>
            </w:r>
          </w:p>
          <w:p>
            <w:pPr>
              <w:pStyle w:val="5"/>
              <w:ind w:left="210" w:leftChars="100"/>
            </w:pPr>
            <w:r>
              <w:rPr>
                <w:rFonts w:hint="eastAsia"/>
              </w:rPr>
              <w:t>&lt;/div&gt;</w:t>
            </w:r>
          </w:p>
          <w:p>
            <w:pPr>
              <w:pStyle w:val="5"/>
            </w:pPr>
            <w:r>
              <w:rPr>
                <w:rFonts w:hint="eastAsia"/>
              </w:rPr>
              <w:t>&lt;/div&gt;</w:t>
            </w:r>
          </w:p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标签上的title与alt属性的区别是什么？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请例举出你常用的减少页面加载时间的方法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tml5有哪些新标签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如果文档宽度小于300px则修改背景演示（background-color）如何实现？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将字符串string2附加到string1?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已知ID的input输入框，希望获取这个输入框的输入值，怎么做？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设置一个已知的ID的DIV的html内容为XXXX，字体颜色设置为黑色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如何设置，获取和删除cookie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s中如何创建新数组并初始化，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jax请求数据的时候get和post方法的区别？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下面这个ul，如何点击每一列的时候弹出其index</w:t>
      </w:r>
    </w:p>
    <w:p>
      <w:pPr>
        <w:pStyle w:val="5"/>
      </w:pPr>
      <w:r>
        <w:rPr>
          <w:rFonts w:hint="eastAsia"/>
        </w:rPr>
        <w:t>&lt;ul&gt;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&lt;li&gt;我是第一列&lt;/li&gt;</w:t>
      </w:r>
    </w:p>
    <w:p>
      <w:pPr>
        <w:pStyle w:val="5"/>
        <w:ind w:left="420" w:leftChars="200"/>
      </w:pPr>
      <w:r>
        <w:rPr>
          <w:rFonts w:hint="eastAsia"/>
        </w:rPr>
        <w:t>&lt;li&gt;我是第二列&lt;/li&gt;</w:t>
      </w:r>
    </w:p>
    <w:p>
      <w:pPr>
        <w:widowControl/>
        <w:ind w:left="420" w:leftChars="200" w:firstLine="420"/>
        <w:jc w:val="left"/>
      </w:pPr>
      <w:r>
        <w:rPr>
          <w:rFonts w:hint="eastAsia"/>
        </w:rPr>
        <w:t>&lt;li&gt;我是第三列&lt;/li&gt;</w:t>
      </w:r>
    </w:p>
    <w:p>
      <w:pPr>
        <w:pStyle w:val="5"/>
      </w:pPr>
      <w:r>
        <w:rPr>
          <w:rFonts w:hint="eastAsia"/>
        </w:rPr>
        <w:t>&lt;/ul&gt;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请问1,2,3这三个数字组成的最大数应该是多少？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网球男子单打比赛在杰克，约翰，内斯搭和维尔纳四人之间举行，谁能夺冠甲乙丙丁四人进行了猜测：甲：杰克，约翰有希望；</w:t>
      </w:r>
    </w:p>
    <w:p>
      <w:pPr>
        <w:pStyle w:val="5"/>
        <w:ind w:left="1260" w:leftChars="600" w:firstLine="630" w:firstLineChars="300"/>
      </w:pPr>
      <w:r>
        <w:rPr>
          <w:rFonts w:hint="eastAsia"/>
        </w:rPr>
        <w:t>乙：杰克，约翰不可能得冠军；</w:t>
      </w:r>
    </w:p>
    <w:p>
      <w:pPr>
        <w:pStyle w:val="5"/>
        <w:ind w:left="1260" w:leftChars="600" w:firstLine="630" w:firstLineChars="300"/>
      </w:pPr>
      <w:r>
        <w:rPr>
          <w:rFonts w:hint="eastAsia"/>
        </w:rPr>
        <w:t>丙：维尔纳不可能得冠军</w:t>
      </w:r>
    </w:p>
    <w:p>
      <w:pPr>
        <w:pStyle w:val="5"/>
        <w:ind w:left="1260" w:leftChars="600" w:firstLine="630" w:firstLineChars="300"/>
      </w:pPr>
      <w:r>
        <w:rPr>
          <w:rFonts w:hint="eastAsia"/>
        </w:rPr>
        <w:t>丁：内斯搭有希望</w:t>
      </w:r>
    </w:p>
    <w:p>
      <w:r>
        <w:rPr>
          <w:rFonts w:hint="eastAsia"/>
        </w:rPr>
        <w:t>结果表明只有一个人才对了，请问谁是冠军？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已知史密斯，布朗，琼斯，和罗滨孙，即将分别获得数学，英语，法语和逻辑学四门学科奖学金，但他们自己都不知道自己获得那门奖学金，他们互相猜测：</w:t>
      </w:r>
    </w:p>
    <w:p>
      <w:pPr>
        <w:pStyle w:val="5"/>
        <w:ind w:left="360" w:firstLine="0" w:firstLineChars="0"/>
      </w:pPr>
      <w:r>
        <w:rPr>
          <w:rFonts w:hint="eastAsia"/>
        </w:rPr>
        <w:t>史密斯说他认为罗宾逊得的是逻辑学奖</w:t>
      </w:r>
    </w:p>
    <w:p>
      <w:pPr>
        <w:pStyle w:val="5"/>
        <w:ind w:left="360" w:firstLine="0" w:firstLineChars="0"/>
      </w:pPr>
      <w:r>
        <w:rPr>
          <w:rFonts w:hint="eastAsia"/>
        </w:rPr>
        <w:t>布朗认为琼斯得的是英语奖</w:t>
      </w:r>
    </w:p>
    <w:p>
      <w:pPr>
        <w:pStyle w:val="5"/>
        <w:ind w:left="360" w:firstLine="0" w:firstLineChars="0"/>
      </w:pPr>
      <w:r>
        <w:rPr>
          <w:rFonts w:hint="eastAsia"/>
        </w:rPr>
        <w:t>琼斯认为史密斯得不到数学奖</w:t>
      </w:r>
    </w:p>
    <w:p>
      <w:pPr>
        <w:pStyle w:val="5"/>
        <w:ind w:left="360" w:firstLine="0" w:firstLineChars="0"/>
      </w:pPr>
      <w:r>
        <w:rPr>
          <w:rFonts w:hint="eastAsia"/>
        </w:rPr>
        <w:t>罗宾孙认为布朗得的是法语奖</w:t>
      </w:r>
    </w:p>
    <w:p>
      <w:pPr>
        <w:pStyle w:val="5"/>
        <w:ind w:left="360" w:firstLine="0" w:firstLineChars="0"/>
      </w:pPr>
      <w:r>
        <w:rPr>
          <w:rFonts w:hint="eastAsia"/>
        </w:rPr>
        <w:t>最后发现，数学，逻辑学的获得者所做的猜测是对的，其他两人错了。请你推断他们各得的是什么奖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写出下面两端代码弹出的结果。</w:t>
      </w:r>
    </w:p>
    <w:p>
      <w:pPr>
        <w:pStyle w:val="5"/>
      </w:pPr>
    </w:p>
    <w:p>
      <w:pPr>
        <w:pStyle w:val="5"/>
        <w:ind w:left="360" w:firstLine="0" w:firstLineChars="0"/>
      </w:pPr>
      <w:r>
        <w:t>V</w:t>
      </w:r>
      <w:r>
        <w:rPr>
          <w:rFonts w:hint="eastAsia"/>
        </w:rPr>
        <w:t>ar btn=document.getElementById(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);</w:t>
      </w:r>
    </w:p>
    <w:p>
      <w:pPr>
        <w:pStyle w:val="5"/>
        <w:ind w:left="360" w:firstLine="0" w:firstLineChars="0"/>
      </w:pPr>
      <w:r>
        <w:rPr>
          <w:rFonts w:hint="eastAsia"/>
        </w:rPr>
        <w:t>btn.onclick=function(){</w:t>
      </w:r>
    </w:p>
    <w:p>
      <w:pPr>
        <w:pStyle w:val="5"/>
        <w:ind w:left="360" w:firstLine="0" w:firstLineChars="0"/>
      </w:pPr>
      <w:r>
        <w:t>A</w:t>
      </w:r>
      <w:r>
        <w:rPr>
          <w:rFonts w:hint="eastAsia"/>
        </w:rPr>
        <w:t>lert(</w:t>
      </w:r>
      <w:r>
        <w:t>“</w:t>
      </w:r>
      <w:r>
        <w:rPr>
          <w:rFonts w:hint="eastAsia"/>
        </w:rPr>
        <w:t>t</w:t>
      </w:r>
      <w:r>
        <w:t>”</w:t>
      </w:r>
      <w:r>
        <w:rPr>
          <w:rFonts w:hint="eastAsia"/>
        </w:rPr>
        <w:t>);</w:t>
      </w:r>
    </w:p>
    <w:p>
      <w:pPr>
        <w:pStyle w:val="5"/>
      </w:pPr>
      <w:r>
        <w:rPr>
          <w:rFonts w:hint="eastAsia"/>
        </w:rPr>
        <w:t>}</w:t>
      </w:r>
    </w:p>
    <w:p>
      <w:pPr>
        <w:pStyle w:val="5"/>
      </w:pPr>
      <w:r>
        <w:t>B</w:t>
      </w:r>
      <w:r>
        <w:rPr>
          <w:rFonts w:hint="eastAsia"/>
        </w:rPr>
        <w:t>tn.onclick=function(){</w:t>
      </w:r>
    </w:p>
    <w:p>
      <w:pPr>
        <w:pStyle w:val="5"/>
      </w:pPr>
      <w:r>
        <w:t>A</w:t>
      </w:r>
      <w:r>
        <w:rPr>
          <w:rFonts w:hint="eastAsia"/>
        </w:rPr>
        <w:t>lert(2);</w:t>
      </w:r>
    </w:p>
    <w:p>
      <w:pPr>
        <w:pStyle w:val="5"/>
      </w:pPr>
      <w:r>
        <w:rPr>
          <w:rFonts w:hint="eastAsia"/>
        </w:rPr>
        <w:t>}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t>V</w:t>
      </w:r>
      <w:r>
        <w:rPr>
          <w:rFonts w:hint="eastAsia"/>
        </w:rPr>
        <w:t>ar btn=document.getElementById(hello);</w:t>
      </w:r>
    </w:p>
    <w:p>
      <w:pPr>
        <w:pStyle w:val="5"/>
      </w:pPr>
      <w:r>
        <w:rPr>
          <w:rFonts w:hint="eastAsia"/>
        </w:rPr>
        <w:t>btn.addEventListener(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</w:t>
      </w:r>
    </w:p>
    <w:p>
      <w:pPr>
        <w:pStyle w:val="5"/>
      </w:pPr>
      <w:r>
        <w:rPr>
          <w:rFonts w:hint="eastAsia"/>
        </w:rPr>
        <w:t>alert(1);</w:t>
      </w:r>
    </w:p>
    <w:p>
      <w:pPr>
        <w:pStyle w:val="5"/>
      </w:pPr>
      <w:r>
        <w:rPr>
          <w:rFonts w:hint="eastAsia"/>
        </w:rPr>
        <w:t>},false);</w:t>
      </w:r>
    </w:p>
    <w:p>
      <w:pPr>
        <w:pStyle w:val="5"/>
      </w:pPr>
      <w:r>
        <w:rPr>
          <w:rFonts w:hint="eastAsia"/>
        </w:rPr>
        <w:t>btn.addEventListener(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</w:t>
      </w:r>
    </w:p>
    <w:p>
      <w:pPr>
        <w:pStyle w:val="5"/>
      </w:pPr>
      <w:r>
        <w:rPr>
          <w:rFonts w:hint="eastAsia"/>
        </w:rPr>
        <w:t>alert(2);</w:t>
      </w:r>
    </w:p>
    <w:p>
      <w:pPr>
        <w:pStyle w:val="5"/>
      </w:pPr>
      <w:r>
        <w:rPr>
          <w:rFonts w:hint="eastAsia"/>
        </w:rPr>
        <w:t>}false);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以下代码运行结果</w:t>
      </w:r>
    </w:p>
    <w:p>
      <w:pPr>
        <w:pStyle w:val="5"/>
        <w:ind w:left="360" w:firstLine="0" w:firstLineChars="0"/>
      </w:pPr>
      <w:r>
        <w:t>V</w:t>
      </w:r>
      <w:r>
        <w:rPr>
          <w:rFonts w:hint="eastAsia"/>
        </w:rPr>
        <w:t>ar fullname=</w:t>
      </w:r>
      <w:r>
        <w:t>”</w:t>
      </w:r>
      <w:r>
        <w:rPr>
          <w:rFonts w:hint="eastAsia"/>
        </w:rPr>
        <w:t>john Doe</w:t>
      </w:r>
      <w:r>
        <w:t>”</w:t>
      </w:r>
      <w:r>
        <w:rPr>
          <w:rFonts w:hint="eastAsia"/>
        </w:rPr>
        <w:t>;</w:t>
      </w:r>
    </w:p>
    <w:p>
      <w:pPr>
        <w:pStyle w:val="5"/>
      </w:pPr>
      <w:r>
        <w:t>V</w:t>
      </w:r>
      <w:r>
        <w:rPr>
          <w:rFonts w:hint="eastAsia"/>
        </w:rPr>
        <w:t>ar obj={</w:t>
      </w:r>
    </w:p>
    <w:p>
      <w:pPr>
        <w:pStyle w:val="5"/>
      </w:pPr>
      <w:r>
        <w:t>F</w:t>
      </w:r>
      <w:r>
        <w:rPr>
          <w:rFonts w:hint="eastAsia"/>
        </w:rPr>
        <w:t>ullname:</w:t>
      </w:r>
      <w:r>
        <w:t>’</w:t>
      </w:r>
      <w:r>
        <w:rPr>
          <w:rFonts w:hint="eastAsia"/>
        </w:rPr>
        <w:t xml:space="preserve"> colin lhrig</w:t>
      </w:r>
      <w:r>
        <w:t>’</w:t>
      </w:r>
      <w:r>
        <w:rPr>
          <w:rFonts w:hint="eastAsia"/>
        </w:rPr>
        <w:t>,</w:t>
      </w:r>
    </w:p>
    <w:p>
      <w:pPr>
        <w:pStyle w:val="5"/>
      </w:pPr>
      <w:r>
        <w:t>P</w:t>
      </w:r>
      <w:r>
        <w:rPr>
          <w:rFonts w:hint="eastAsia"/>
        </w:rPr>
        <w:t>orp:{</w:t>
      </w:r>
    </w:p>
    <w:p>
      <w:pPr>
        <w:pStyle w:val="5"/>
      </w:pPr>
      <w:r>
        <w:t>F</w:t>
      </w:r>
      <w:r>
        <w:rPr>
          <w:rFonts w:hint="eastAsia"/>
        </w:rPr>
        <w:t>ullname:</w:t>
      </w:r>
      <w:r>
        <w:t>’</w:t>
      </w:r>
      <w:r>
        <w:rPr>
          <w:rFonts w:hint="eastAsia"/>
        </w:rPr>
        <w:t xml:space="preserve"> Aurelio De Rosa</w:t>
      </w:r>
      <w:r>
        <w:t>’</w:t>
      </w:r>
      <w:r>
        <w:rPr>
          <w:rFonts w:hint="eastAsia"/>
        </w:rPr>
        <w:t>,</w:t>
      </w:r>
    </w:p>
    <w:p>
      <w:pPr>
        <w:pStyle w:val="5"/>
      </w:pPr>
      <w:r>
        <w:rPr>
          <w:rFonts w:hint="eastAsia"/>
        </w:rPr>
        <w:t>getFullname:function(){</w:t>
      </w:r>
    </w:p>
    <w:p>
      <w:pPr>
        <w:pStyle w:val="5"/>
      </w:pPr>
      <w:r>
        <w:rPr>
          <w:rFonts w:hint="eastAsia"/>
        </w:rPr>
        <w:t>return this.fullname;</w:t>
      </w:r>
    </w:p>
    <w:p>
      <w:pPr>
        <w:pStyle w:val="5"/>
      </w:pPr>
      <w:r>
        <w:rPr>
          <w:rFonts w:hint="eastAsia"/>
        </w:rPr>
        <w:t>}}};</w:t>
      </w:r>
    </w:p>
    <w:p>
      <w:pPr>
        <w:pStyle w:val="5"/>
      </w:pPr>
      <w:r>
        <w:t>C</w:t>
      </w:r>
      <w:r>
        <w:rPr>
          <w:rFonts w:hint="eastAsia"/>
        </w:rPr>
        <w:t>onsole.log(obj.prop.getFullname());</w:t>
      </w:r>
    </w:p>
    <w:p>
      <w:pPr>
        <w:pStyle w:val="5"/>
      </w:pPr>
      <w:r>
        <w:t>V</w:t>
      </w:r>
      <w:r>
        <w:rPr>
          <w:rFonts w:hint="eastAsia"/>
        </w:rPr>
        <w:t>ar test=obj.prop.getFullname;</w:t>
      </w:r>
    </w:p>
    <w:p>
      <w:pPr>
        <w:pStyle w:val="5"/>
      </w:pPr>
      <w:r>
        <w:t>C</w:t>
      </w:r>
      <w:r>
        <w:rPr>
          <w:rFonts w:hint="eastAsia"/>
        </w:rPr>
        <w:t>onsole.log(test());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在下列数列中少了哪一个数？</w:t>
      </w:r>
    </w:p>
    <w:p>
      <w:pPr>
        <w:pStyle w:val="5"/>
      </w:pPr>
      <w:r>
        <w:rPr>
          <w:rFonts w:hint="eastAsia"/>
        </w:rPr>
        <w:t>3,7,15，.......63,127.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有一个人收集香烟盒，共买进两只，后来因缺钱花，又将它买了出去，每只卖价600元，其中一只赚了20%，另一只亏了20%，问这个人到底赚了还是亏了？赚亏多少钱还是平了？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你如何对网站的文件盒资源进行优化？期待的解决方案包括：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以下代码的输出结果为：</w:t>
      </w:r>
    </w:p>
    <w:p>
      <w:pPr>
        <w:pStyle w:val="5"/>
      </w:pPr>
      <w:r>
        <w:rPr>
          <w:rFonts w:hint="eastAsia"/>
        </w:rPr>
        <w:t>A:      (function(){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ar a=b=5;</w:t>
      </w:r>
    </w:p>
    <w:p>
      <w:pPr>
        <w:pStyle w:val="5"/>
        <w:ind w:left="1260"/>
      </w:pPr>
      <w:r>
        <w:rPr>
          <w:rFonts w:hint="eastAsia"/>
        </w:rPr>
        <w:t>})();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onsole.log(b);//输出结果1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onsole.log(a);//输出结果2</w:t>
      </w:r>
    </w:p>
    <w:p>
      <w:pPr>
        <w:pStyle w:val="5"/>
      </w:pPr>
      <w:r>
        <w:rPr>
          <w:rFonts w:hint="eastAsia"/>
        </w:rPr>
        <w:t>B：      function test(){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onsole.log(a);//输出结果1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onsole.log(foo());输出结果2</w:t>
      </w:r>
    </w:p>
    <w:p>
      <w:pPr>
        <w:pStyle w:val="5"/>
        <w:ind w:left="1260"/>
      </w:pPr>
      <w:r>
        <w:rPr>
          <w:rFonts w:hint="eastAsia"/>
        </w:rPr>
        <w:t>}</w:t>
      </w:r>
    </w:p>
    <w:p>
      <w:pPr>
        <w:pStyle w:val="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avascript包括哪些数据类型，请分别编写3种以上类型的判断函数如：isString()?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编写一个javascript函数，实时显示当前时间，格式“年：月：日 时：分：秒”？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如何显示和隐藏一个DOM元素？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如何添加html元素的事件处理，有几种方法？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如何控制alert中的换行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判断一个字符串中出现次数最多的字符，统计这个次数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判断字符串是否这样组成的，第一个必须是字母，后面可以是字母，数字，下滑线，总长度为5-20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页面中有如下html:</w:t>
      </w:r>
    </w:p>
    <w:p>
      <w:pPr>
        <w:pStyle w:val="5"/>
      </w:pPr>
      <w:r>
        <w:rPr>
          <w:rFonts w:hint="eastAsia"/>
        </w:rPr>
        <w:t>&lt;html:&lt;div id=</w:t>
      </w:r>
      <w:r>
        <w:t>”</w:t>
      </w:r>
      <w:r>
        <w:rPr>
          <w:rFonts w:hint="eastAsia"/>
        </w:rPr>
        <w:t>field</w:t>
      </w:r>
      <w:r>
        <w:t>”</w:t>
      </w:r>
      <w:r>
        <w:rPr>
          <w:rFonts w:hint="eastAsia"/>
        </w:rPr>
        <w:t>&gt;</w:t>
      </w:r>
    </w:p>
    <w:p>
      <w:pPr>
        <w:pStyle w:val="5"/>
      </w:pPr>
    </w:p>
    <w:p>
      <w:pPr>
        <w:pStyle w:val="5"/>
        <w:ind w:left="840"/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User name</w:t>
      </w:r>
      <w:r>
        <w:t>”</w:t>
      </w:r>
      <w:r>
        <w:rPr>
          <w:rFonts w:hint="eastAsia"/>
        </w:rPr>
        <w:t>/&gt;</w:t>
      </w:r>
    </w:p>
    <w:p>
      <w:pPr>
        <w:pStyle w:val="5"/>
        <w:ind w:left="840"/>
      </w:pPr>
      <w:r>
        <w:rPr>
          <w:rFonts w:hint="eastAsia"/>
        </w:rPr>
        <w:t>&lt;/div&gt;</w:t>
      </w:r>
    </w:p>
    <w:p>
      <w:pPr>
        <w:pStyle w:val="5"/>
        <w:ind w:left="840"/>
      </w:pPr>
      <w:r>
        <w:rPr>
          <w:rFonts w:hint="eastAsia"/>
        </w:rPr>
        <w:t>&lt;span class=</w:t>
      </w:r>
      <w:r>
        <w:t>”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>&gt;</w:t>
      </w:r>
    </w:p>
    <w:p>
      <w:pPr>
        <w:pStyle w:val="5"/>
        <w:ind w:left="840"/>
      </w:pPr>
    </w:p>
    <w:p>
      <w:pPr>
        <w:pStyle w:val="5"/>
        <w:ind w:left="840"/>
      </w:pPr>
      <w:r>
        <w:rPr>
          <w:rFonts w:hint="eastAsia"/>
        </w:rPr>
        <w:t>&lt;/span&gt;</w:t>
      </w:r>
    </w:p>
    <w:p>
      <w:r>
        <w:rPr>
          <w:rFonts w:hint="eastAsia"/>
        </w:rPr>
        <w:t>要求用闭包方式写一个js从文本框中取出值并在标签span中显示出来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在IE6.0下面是不支持position：fixed的。请写一个js使用&lt;div id=</w:t>
      </w:r>
      <w:r>
        <w:t>”</w:t>
      </w:r>
      <w:r>
        <w:rPr>
          <w:rFonts w:hint="eastAsia"/>
        </w:rPr>
        <w:t>box</w:t>
      </w:r>
      <w:r>
        <w:t>”</w:t>
      </w:r>
      <w:r>
        <w:rPr>
          <w:rFonts w:hint="eastAsia"/>
        </w:rPr>
        <w:t>&gt;&lt;/div&gt;固定在页面的右下角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请实现，鼠标移到页面中的任意标签，显示出这个标签的基本矩形轮廓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s的基础对象有哪些，window和document的常用方法和属性列出来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avascript中如何对一个对象进行深度clone.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s中如何定义class，如何扩展prototype？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jax是什么？ajax的交互模型？同步和异步的区别？如何解决跨域问题？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请给出异步加载js方案，不少于两种？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tml5/css3有哪些新特性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写出一个文本输入框，属性为只读，最大输入字符为20个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浮动元素引起的问题和解决办法？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tml5的页面结构？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avascript 的typeof返回哪些数据类型？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截取字符串abcdefg的efg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下列javascript的循环语句中（）是正确的</w:t>
      </w:r>
    </w:p>
    <w:p>
      <w:pPr>
        <w:pStyle w:val="5"/>
      </w:pPr>
      <w:r>
        <w:rPr>
          <w:rFonts w:hint="eastAsia"/>
        </w:rPr>
        <w:t>A ,if(var i&lt;10;i++)</w:t>
      </w:r>
    </w:p>
    <w:p>
      <w:pPr>
        <w:pStyle w:val="5"/>
      </w:pPr>
      <w:r>
        <w:rPr>
          <w:rFonts w:hint="eastAsia"/>
        </w:rPr>
        <w:t>B,for(var i=0;i&lt;10)</w:t>
      </w:r>
    </w:p>
    <w:p>
      <w:pPr>
        <w:pStyle w:val="5"/>
      </w:pPr>
      <w:r>
        <w:rPr>
          <w:rFonts w:hint="eastAsia"/>
        </w:rPr>
        <w:t>C,for  var i=1 to 10</w:t>
      </w:r>
    </w:p>
    <w:p>
      <w:pPr>
        <w:pStyle w:val="5"/>
      </w:pPr>
      <w:r>
        <w:rPr>
          <w:rFonts w:hint="eastAsia"/>
        </w:rPr>
        <w:t>D,for(var i=0;i&lt;=10;i++)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下列的那个表达式将会返回假（）</w:t>
      </w:r>
    </w:p>
    <w:p>
      <w:pPr>
        <w:pStyle w:val="5"/>
      </w:pPr>
      <w:r>
        <w:rPr>
          <w:rFonts w:hint="eastAsia"/>
        </w:rPr>
        <w:t>Ａ，！（３＜＝１）</w:t>
      </w:r>
    </w:p>
    <w:p>
      <w:pPr>
        <w:pStyle w:val="5"/>
      </w:pPr>
      <w:r>
        <w:rPr>
          <w:rFonts w:hint="eastAsia"/>
        </w:rPr>
        <w:t>Ｂ，（４＞＝４）＆＆（５＜＝２）</w:t>
      </w:r>
    </w:p>
    <w:p>
      <w:pPr>
        <w:pStyle w:val="5"/>
      </w:pPr>
      <w:r>
        <w:rPr>
          <w:rFonts w:hint="eastAsia"/>
        </w:rPr>
        <w:t>Ｃ，（＂ａ＂＝＝＂ａ＂）＆＆（＂ｃ＂！＝＂ｄ＂）</w:t>
      </w:r>
    </w:p>
    <w:p>
      <w:pPr>
        <w:pStyle w:val="5"/>
      </w:pPr>
      <w:r>
        <w:rPr>
          <w:rFonts w:hint="eastAsia"/>
        </w:rPr>
        <w:t>Ｄ，（２＜３）｜｜（３＜２）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下列选项中，（）不是网页中事件</w:t>
      </w:r>
    </w:p>
    <w:p>
      <w:pPr>
        <w:pStyle w:val="5"/>
      </w:pPr>
      <w:r>
        <w:rPr>
          <w:rFonts w:hint="eastAsia"/>
        </w:rPr>
        <w:t>A，onclick</w:t>
      </w:r>
    </w:p>
    <w:p>
      <w:pPr>
        <w:pStyle w:val="5"/>
      </w:pPr>
      <w:r>
        <w:rPr>
          <w:rFonts w:hint="eastAsia"/>
        </w:rPr>
        <w:t>B，onmouseover</w:t>
      </w:r>
    </w:p>
    <w:p>
      <w:pPr>
        <w:pStyle w:val="5"/>
      </w:pPr>
      <w:r>
        <w:rPr>
          <w:rFonts w:hint="eastAsia"/>
        </w:rPr>
        <w:t>C，onsubmit</w:t>
      </w:r>
    </w:p>
    <w:p>
      <w:pPr>
        <w:pStyle w:val="5"/>
      </w:pPr>
      <w:r>
        <w:rPr>
          <w:rFonts w:hint="eastAsia"/>
        </w:rPr>
        <w:t>D，onp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有语句“var x=0;while()x+=2;”，要是while循环执行10次，空白的循环判定式应该为（）</w:t>
      </w:r>
    </w:p>
    <w:p>
      <w:pPr>
        <w:pStyle w:val="5"/>
      </w:pPr>
      <w:r>
        <w:rPr>
          <w:rFonts w:hint="eastAsia"/>
        </w:rPr>
        <w:t>A，x&lt;10</w:t>
      </w:r>
    </w:p>
    <w:p>
      <w:pPr>
        <w:pStyle w:val="5"/>
      </w:pPr>
      <w:r>
        <w:rPr>
          <w:rFonts w:hint="eastAsia"/>
        </w:rPr>
        <w:t>B，x&lt;=10</w:t>
      </w:r>
    </w:p>
    <w:p>
      <w:pPr>
        <w:pStyle w:val="5"/>
      </w:pPr>
      <w:r>
        <w:rPr>
          <w:rFonts w:hint="eastAsia"/>
        </w:rPr>
        <w:t>C，x&lt;20</w:t>
      </w:r>
    </w:p>
    <w:p>
      <w:pPr>
        <w:pStyle w:val="5"/>
      </w:pPr>
      <w:r>
        <w:rPr>
          <w:rFonts w:hint="eastAsia"/>
        </w:rPr>
        <w:t>D，x&lt;=20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以下说法中错误的是（）</w:t>
      </w:r>
    </w:p>
    <w:p>
      <w:pPr>
        <w:pStyle w:val="5"/>
      </w:pPr>
      <w:r>
        <w:rPr>
          <w:rFonts w:hint="eastAsia"/>
        </w:rPr>
        <w:t>A  var a=</w:t>
      </w:r>
      <w:r>
        <w:t>””</w:t>
      </w:r>
      <w:r>
        <w:rPr>
          <w:rFonts w:hint="eastAsia"/>
        </w:rPr>
        <w:t>;</w:t>
      </w:r>
    </w:p>
    <w:p>
      <w:pPr>
        <w:pStyle w:val="5"/>
      </w:pPr>
      <w:r>
        <w:rPr>
          <w:rFonts w:hint="eastAsia"/>
        </w:rPr>
        <w:t>B  var a=</w:t>
      </w:r>
      <w:r>
        <w:t>’</w:t>
      </w:r>
      <w:r>
        <w:rPr>
          <w:rFonts w:hint="eastAsia"/>
        </w:rPr>
        <w:t>张三</w:t>
      </w:r>
      <w:r>
        <w:t>’</w:t>
      </w:r>
      <w:r>
        <w:rPr>
          <w:rFonts w:hint="eastAsia"/>
        </w:rPr>
        <w:t>；</w:t>
      </w:r>
    </w:p>
    <w:p>
      <w:pPr>
        <w:pStyle w:val="5"/>
      </w:pPr>
      <w:r>
        <w:rPr>
          <w:rFonts w:hint="eastAsia"/>
        </w:rPr>
        <w:t>C  var _name=</w:t>
      </w:r>
      <w:r>
        <w:t>”</w:t>
      </w:r>
      <w:r>
        <w:rPr>
          <w:rFonts w:hint="eastAsia"/>
        </w:rPr>
        <w:t>小明</w:t>
      </w:r>
      <w:r>
        <w:t>”</w:t>
      </w:r>
    </w:p>
    <w:p>
      <w:pPr>
        <w:pStyle w:val="5"/>
      </w:pPr>
      <w:r>
        <w:rPr>
          <w:rFonts w:hint="eastAsia"/>
        </w:rPr>
        <w:t>D  var  &amp;_id=1;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下列js的判断语句中（）是正确的</w:t>
      </w:r>
    </w:p>
    <w:p>
      <w:pPr>
        <w:pStyle w:val="5"/>
        <w:ind w:left="360" w:firstLine="0" w:firstLineChars="0"/>
      </w:pPr>
      <w:r>
        <w:rPr>
          <w:rFonts w:hint="eastAsia"/>
        </w:rPr>
        <w:t>A  if( i==0)</w:t>
      </w:r>
    </w:p>
    <w:p>
      <w:pPr>
        <w:pStyle w:val="5"/>
        <w:ind w:left="360" w:firstLine="0" w:firstLineChars="0"/>
      </w:pPr>
      <w:r>
        <w:rPr>
          <w:rFonts w:hint="eastAsia"/>
        </w:rPr>
        <w:t>B  if(i=0)</w:t>
      </w:r>
    </w:p>
    <w:p>
      <w:pPr>
        <w:pStyle w:val="5"/>
        <w:ind w:left="360" w:firstLine="0" w:firstLineChars="0"/>
      </w:pPr>
      <w:r>
        <w:rPr>
          <w:rFonts w:hint="eastAsia"/>
        </w:rPr>
        <w:t xml:space="preserve">C  if(i==0) then </w:t>
      </w:r>
    </w:p>
    <w:p>
      <w:pPr>
        <w:pStyle w:val="5"/>
        <w:ind w:left="360" w:firstLine="0" w:firstLineChars="0"/>
      </w:pPr>
      <w:r>
        <w:rPr>
          <w:rFonts w:hint="eastAsia"/>
        </w:rPr>
        <w:t>D  if(i=0,x=i)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以下不是引入javascript的方法选项是（）</w:t>
      </w:r>
    </w:p>
    <w:p>
      <w:pPr>
        <w:pStyle w:val="5"/>
      </w:pPr>
      <w:r>
        <w:rPr>
          <w:rFonts w:hint="eastAsia"/>
        </w:rPr>
        <w:t>A使用script标签</w:t>
      </w:r>
    </w:p>
    <w:p>
      <w:pPr>
        <w:pStyle w:val="5"/>
      </w:pPr>
      <w:r>
        <w:rPr>
          <w:rFonts w:hint="eastAsia"/>
        </w:rPr>
        <w:t>B引入外部的javascript文件</w:t>
      </w:r>
    </w:p>
    <w:p>
      <w:pPr>
        <w:pStyle w:val="5"/>
      </w:pPr>
      <w:r>
        <w:rPr>
          <w:rFonts w:hint="eastAsia"/>
        </w:rPr>
        <w:t>C在事件中编写javascript</w:t>
      </w:r>
    </w:p>
    <w:p>
      <w:pPr>
        <w:pStyle w:val="5"/>
      </w:pPr>
      <w:r>
        <w:rPr>
          <w:rFonts w:hint="eastAsia"/>
        </w:rPr>
        <w:t>D使用&lt;link&gt;&lt;/link&gt;</w:t>
      </w:r>
    </w:p>
    <w:p>
      <w:pPr>
        <w:pStyle w:val="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 语句</w:t>
      </w:r>
    </w:p>
    <w:p>
      <w:pPr>
        <w:pStyle w:val="5"/>
      </w:pPr>
      <w:r>
        <w:t>V</w:t>
      </w:r>
      <w:r>
        <w:rPr>
          <w:rFonts w:hint="eastAsia"/>
        </w:rPr>
        <w:t>ar a1=10;</w:t>
      </w:r>
    </w:p>
    <w:p>
      <w:pPr>
        <w:pStyle w:val="5"/>
      </w:pPr>
      <w:r>
        <w:t>V</w:t>
      </w:r>
      <w:r>
        <w:rPr>
          <w:rFonts w:hint="eastAsia"/>
        </w:rPr>
        <w:t>ar a2=20;</w:t>
      </w:r>
    </w:p>
    <w:p>
      <w:pPr>
        <w:pStyle w:val="5"/>
      </w:pPr>
      <w:r>
        <w:t>A</w:t>
      </w:r>
      <w:r>
        <w:rPr>
          <w:rFonts w:hint="eastAsia"/>
        </w:rPr>
        <w:t>lert(</w:t>
      </w:r>
      <w:r>
        <w:t>“</w:t>
      </w:r>
      <w:r>
        <w:rPr>
          <w:rFonts w:hint="eastAsia"/>
        </w:rPr>
        <w:t>a1+a2=</w:t>
      </w:r>
      <w:r>
        <w:t>”</w:t>
      </w:r>
      <w:r>
        <w:rPr>
          <w:rFonts w:hint="eastAsia"/>
        </w:rPr>
        <w:t>+a1+a2)将显示（）结果;</w:t>
      </w:r>
    </w:p>
    <w:p>
      <w:pPr>
        <w:pStyle w:val="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avascript 是一种（）语言</w:t>
      </w:r>
    </w:p>
    <w:p>
      <w:pPr>
        <w:pStyle w:val="5"/>
      </w:pPr>
      <w:r>
        <w:rPr>
          <w:rFonts w:hint="eastAsia"/>
        </w:rPr>
        <w:t>A汇编语言</w:t>
      </w:r>
    </w:p>
    <w:p>
      <w:pPr>
        <w:pStyle w:val="5"/>
      </w:pPr>
      <w:r>
        <w:rPr>
          <w:rFonts w:hint="eastAsia"/>
        </w:rPr>
        <w:t>B高级语言</w:t>
      </w:r>
    </w:p>
    <w:p>
      <w:pPr>
        <w:pStyle w:val="5"/>
      </w:pPr>
      <w:r>
        <w:rPr>
          <w:rFonts w:hint="eastAsia"/>
        </w:rPr>
        <w:t>C脚本语言</w:t>
      </w:r>
    </w:p>
    <w:p>
      <w:pPr>
        <w:pStyle w:val="5"/>
      </w:pPr>
      <w:r>
        <w:rPr>
          <w:rFonts w:hint="eastAsia"/>
        </w:rPr>
        <w:t>D近以语言</w:t>
      </w:r>
    </w:p>
    <w:p>
      <w:pPr>
        <w:pStyle w:val="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avascript 和java之间的关系是（）</w:t>
      </w:r>
    </w:p>
    <w:p>
      <w:pPr>
        <w:pStyle w:val="5"/>
      </w:pPr>
      <w:r>
        <w:rPr>
          <w:rFonts w:hint="eastAsia"/>
        </w:rPr>
        <w:t>A，javascript是java的子集</w:t>
      </w:r>
    </w:p>
    <w:p>
      <w:pPr>
        <w:pStyle w:val="5"/>
      </w:pPr>
      <w:r>
        <w:rPr>
          <w:rFonts w:hint="eastAsia"/>
        </w:rPr>
        <w:t>B，javascript 和java是一回事</w:t>
      </w:r>
    </w:p>
    <w:p>
      <w:pPr>
        <w:pStyle w:val="5"/>
      </w:pPr>
      <w:r>
        <w:rPr>
          <w:rFonts w:hint="eastAsia"/>
        </w:rPr>
        <w:t>C，java是javascript 的子集</w:t>
      </w:r>
    </w:p>
    <w:p>
      <w:pPr>
        <w:pStyle w:val="5"/>
      </w:pPr>
      <w:r>
        <w:rPr>
          <w:rFonts w:hint="eastAsia"/>
        </w:rPr>
        <w:t>D，javascript和java没有包含关系</w:t>
      </w:r>
    </w:p>
    <w:p>
      <w:pPr>
        <w:pStyle w:val="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avascript 的2种变量范围有什么不同？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tml5为什么必需要写&lt;!DOCTYPE  HTML&gt;?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abel作用是什么？是怎么用的？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请描述一下cookies,sessionStorage 和localStorage的区别？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介绍一下css的盒子模型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ew 操作符做出了哪些事情？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请在ES5下实现一个继承，child继承parent。要求child要继承parent的所有方法和属性</w:t>
      </w:r>
    </w:p>
    <w:p>
      <w:pPr>
        <w:pStyle w:val="5"/>
      </w:pPr>
      <w:r>
        <w:t>F</w:t>
      </w:r>
      <w:r>
        <w:rPr>
          <w:rFonts w:hint="eastAsia"/>
        </w:rPr>
        <w:t>unction parent(age){</w:t>
      </w:r>
    </w:p>
    <w:p>
      <w:pPr>
        <w:pStyle w:val="5"/>
      </w:pPr>
      <w:r>
        <w:t>T</w:t>
      </w:r>
      <w:r>
        <w:rPr>
          <w:rFonts w:hint="eastAsia"/>
        </w:rPr>
        <w:t>his.age=age;</w:t>
      </w:r>
    </w:p>
    <w:p>
      <w:pPr>
        <w:pStyle w:val="5"/>
      </w:pPr>
      <w:r>
        <w:t>T</w:t>
      </w:r>
      <w:r>
        <w:rPr>
          <w:rFonts w:hint="eastAsia"/>
        </w:rPr>
        <w:t>his.say.Age=function(){</w:t>
      </w:r>
    </w:p>
    <w:p>
      <w:pPr>
        <w:pStyle w:val="5"/>
      </w:pPr>
      <w:r>
        <w:t>C</w:t>
      </w:r>
      <w:r>
        <w:rPr>
          <w:rFonts w:hint="eastAsia"/>
        </w:rPr>
        <w:t>onsole.log(this.age);</w:t>
      </w:r>
    </w:p>
    <w:p>
      <w:pPr>
        <w:pStyle w:val="5"/>
      </w:pPr>
    </w:p>
    <w:p>
      <w:pPr>
        <w:pStyle w:val="5"/>
        <w:ind w:left="420"/>
      </w:pPr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}</w:t>
      </w:r>
    </w:p>
    <w:p>
      <w:pPr>
        <w:pStyle w:val="5"/>
      </w:pPr>
      <w:r>
        <w:t>P</w:t>
      </w:r>
      <w:r>
        <w:rPr>
          <w:rFonts w:hint="eastAsia"/>
        </w:rPr>
        <w:t>arent.prototype,sayparent=function(){</w:t>
      </w:r>
    </w:p>
    <w:p>
      <w:pPr>
        <w:pStyle w:val="5"/>
      </w:pPr>
      <w:r>
        <w:t>A</w:t>
      </w:r>
      <w:r>
        <w:rPr>
          <w:rFonts w:hint="eastAsia"/>
        </w:rPr>
        <w:t>lert(</w:t>
      </w:r>
      <w:r>
        <w:t>“</w:t>
      </w:r>
      <w:r>
        <w:rPr>
          <w:rFonts w:hint="eastAsia"/>
        </w:rPr>
        <w:t>this is parentmethod!!</w:t>
      </w:r>
      <w:r>
        <w:t>”</w:t>
      </w:r>
      <w:r>
        <w:rPr>
          <w:rFonts w:hint="eastAsia"/>
        </w:rPr>
        <w:t>);</w:t>
      </w:r>
    </w:p>
    <w:p>
      <w:pPr>
        <w:pStyle w:val="5"/>
      </w:pPr>
      <w:r>
        <w:rPr>
          <w:rFonts w:hint="eastAsia"/>
        </w:rPr>
        <w:t>}</w:t>
      </w:r>
    </w:p>
    <w:p>
      <w:pPr>
        <w:pStyle w:val="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s怎么判断变量的类型？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pply 和call干什么用的，有什么区别？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ss中的单位有哪些？并简述其计算方法，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ss的优先顺序是什么呢？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如何实现计算跨域？并简述原理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请简述前端开发过程中，有哪些优化的点需要注意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简述web storage和cookie的区别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一个页面从输入URL到页面加载显示完成，这个过程发生了什么？</w:t>
      </w:r>
    </w:p>
    <w:p>
      <w:pPr>
        <w:numPr>
          <w:ilvl w:val="0"/>
          <w:numId w:val="3"/>
        </w:numPr>
        <w:shd w:val="solid" w:color="FFFFFF" w:fill="auto"/>
        <w:autoSpaceDN w:val="0"/>
        <w:spacing w:beforeAutospacing="1" w:afterAutospacing="1" w:line="315" w:lineRule="atLeast"/>
        <w:ind w:left="360" w:firstLine="0"/>
        <w:rPr>
          <w:rFonts w:hint="default" w:ascii="-apple-system" w:hAnsi="宋体"/>
          <w:b w:val="0"/>
          <w:i w:val="0"/>
          <w:color w:val="24292E"/>
          <w:sz w:val="21"/>
          <w:shd w:val="clear" w:color="auto" w:fill="FFFFFF"/>
        </w:rPr>
      </w:pPr>
      <w:r>
        <w:rPr>
          <w:rFonts w:hint="default" w:ascii="-apple-system" w:hAnsi="宋体"/>
          <w:b w:val="0"/>
          <w:i w:val="0"/>
          <w:color w:val="24292E"/>
          <w:sz w:val="21"/>
          <w:shd w:val="clear" w:color="auto" w:fill="FFFFFF"/>
        </w:rPr>
        <w:t>浏览器根据请求的</w:t>
      </w:r>
      <w:r>
        <w:rPr>
          <w:rFonts w:hint="default" w:ascii="SFMono-Regular" w:hAnsi="宋体"/>
          <w:b w:val="0"/>
          <w:i w:val="0"/>
          <w:color w:val="24292E"/>
          <w:sz w:val="17"/>
          <w:shd w:val="clear" w:color="auto" w:fill="FFFFFF"/>
        </w:rPr>
        <w:t>URL</w:t>
      </w:r>
      <w:r>
        <w:rPr>
          <w:rFonts w:hint="default" w:ascii="-apple-system" w:hAnsi="宋体"/>
          <w:b w:val="0"/>
          <w:i w:val="0"/>
          <w:color w:val="24292E"/>
          <w:sz w:val="21"/>
          <w:shd w:val="clear" w:color="auto" w:fill="FFFFFF"/>
        </w:rPr>
        <w:t>交给</w:t>
      </w:r>
      <w:r>
        <w:rPr>
          <w:rFonts w:hint="default" w:ascii="SFMono-Regular" w:hAnsi="宋体"/>
          <w:b w:val="0"/>
          <w:i w:val="0"/>
          <w:color w:val="24292E"/>
          <w:sz w:val="17"/>
          <w:shd w:val="clear" w:color="auto" w:fill="FFFFFF"/>
        </w:rPr>
        <w:t>DNS</w:t>
      </w:r>
      <w:r>
        <w:rPr>
          <w:rFonts w:hint="default" w:ascii="-apple-system" w:hAnsi="宋体"/>
          <w:b w:val="0"/>
          <w:i w:val="0"/>
          <w:color w:val="24292E"/>
          <w:sz w:val="21"/>
          <w:shd w:val="clear" w:color="auto" w:fill="FFFFFF"/>
        </w:rPr>
        <w:t>域名解析，找到真实</w:t>
      </w:r>
      <w:r>
        <w:rPr>
          <w:rFonts w:hint="default" w:ascii="SFMono-Regular" w:hAnsi="宋体"/>
          <w:b w:val="0"/>
          <w:i w:val="0"/>
          <w:color w:val="24292E"/>
          <w:sz w:val="17"/>
          <w:shd w:val="clear" w:color="auto" w:fill="FFFFFF"/>
        </w:rPr>
        <w:t>IP</w:t>
      </w:r>
      <w:r>
        <w:rPr>
          <w:rFonts w:hint="default" w:ascii="-apple-system" w:hAnsi="宋体"/>
          <w:b w:val="0"/>
          <w:i w:val="0"/>
          <w:color w:val="24292E"/>
          <w:sz w:val="21"/>
          <w:shd w:val="clear" w:color="auto" w:fill="FFFFFF"/>
        </w:rPr>
        <w:t>，向服务器发起请求；</w:t>
      </w:r>
    </w:p>
    <w:p>
      <w:pPr>
        <w:numPr>
          <w:ilvl w:val="0"/>
          <w:numId w:val="3"/>
        </w:numPr>
        <w:shd w:val="solid" w:color="FFFFFF" w:fill="auto"/>
        <w:autoSpaceDN w:val="0"/>
        <w:spacing w:before="53" w:afterAutospacing="1" w:line="315" w:lineRule="atLeast"/>
        <w:ind w:left="360" w:firstLine="0"/>
        <w:rPr>
          <w:rFonts w:hint="default" w:ascii="-apple-system" w:hAnsi="宋体"/>
          <w:b w:val="0"/>
          <w:i w:val="0"/>
          <w:color w:val="24292E"/>
          <w:sz w:val="21"/>
          <w:shd w:val="clear" w:color="auto" w:fill="FFFFFF"/>
        </w:rPr>
      </w:pPr>
      <w:r>
        <w:rPr>
          <w:rFonts w:hint="default" w:ascii="-apple-system" w:hAnsi="宋体"/>
          <w:b w:val="0"/>
          <w:i w:val="0"/>
          <w:color w:val="24292E"/>
          <w:sz w:val="21"/>
          <w:shd w:val="clear" w:color="auto" w:fill="FFFFFF"/>
        </w:rPr>
        <w:t>服务器交给后台处理完成后返回数据，浏览器接收文件（</w:t>
      </w:r>
      <w:r>
        <w:rPr>
          <w:rFonts w:hint="default" w:ascii="SFMono-Regular" w:hAnsi="宋体"/>
          <w:b w:val="0"/>
          <w:i w:val="0"/>
          <w:color w:val="24292E"/>
          <w:sz w:val="17"/>
          <w:shd w:val="clear" w:color="auto" w:fill="FFFFFF"/>
        </w:rPr>
        <w:t>HTML、JS、CSS</w:t>
      </w:r>
      <w:r>
        <w:rPr>
          <w:rFonts w:hint="default" w:ascii="-apple-system" w:hAnsi="宋体"/>
          <w:b w:val="0"/>
          <w:i w:val="0"/>
          <w:color w:val="24292E"/>
          <w:sz w:val="21"/>
          <w:shd w:val="clear" w:color="auto" w:fill="FFFFFF"/>
        </w:rPr>
        <w:t>、图象等）；</w:t>
      </w:r>
    </w:p>
    <w:p>
      <w:pPr>
        <w:numPr>
          <w:ilvl w:val="0"/>
          <w:numId w:val="3"/>
        </w:numPr>
        <w:shd w:val="solid" w:color="FFFFFF" w:fill="auto"/>
        <w:autoSpaceDN w:val="0"/>
        <w:spacing w:before="53" w:afterAutospacing="1" w:line="315" w:lineRule="atLeast"/>
        <w:ind w:left="360" w:firstLine="0"/>
        <w:rPr>
          <w:rFonts w:hint="default" w:ascii="-apple-system" w:hAnsi="宋体"/>
          <w:b w:val="0"/>
          <w:i w:val="0"/>
          <w:color w:val="24292E"/>
          <w:sz w:val="21"/>
          <w:shd w:val="clear" w:color="auto" w:fill="FFFFFF"/>
        </w:rPr>
      </w:pPr>
      <w:r>
        <w:rPr>
          <w:rFonts w:hint="default" w:ascii="-apple-system" w:hAnsi="宋体"/>
          <w:b w:val="0"/>
          <w:i w:val="0"/>
          <w:color w:val="24292E"/>
          <w:sz w:val="21"/>
          <w:shd w:val="clear" w:color="auto" w:fill="FFFFFF"/>
        </w:rPr>
        <w:t>浏览器对加载到的资源（</w:t>
      </w:r>
      <w:r>
        <w:rPr>
          <w:rFonts w:hint="default" w:ascii="SFMono-Regular" w:hAnsi="宋体"/>
          <w:b w:val="0"/>
          <w:i w:val="0"/>
          <w:color w:val="24292E"/>
          <w:sz w:val="17"/>
          <w:shd w:val="clear" w:color="auto" w:fill="FFFFFF"/>
        </w:rPr>
        <w:t>HTML、JS、CSS</w:t>
      </w:r>
      <w:r>
        <w:rPr>
          <w:rFonts w:hint="default" w:ascii="-apple-system" w:hAnsi="宋体"/>
          <w:b w:val="0"/>
          <w:i w:val="0"/>
          <w:color w:val="24292E"/>
          <w:sz w:val="21"/>
          <w:shd w:val="clear" w:color="auto" w:fill="FFFFFF"/>
        </w:rPr>
        <w:t>等）进行语法解析，建立相应的内部数据结构（如</w:t>
      </w:r>
      <w:r>
        <w:rPr>
          <w:rFonts w:hint="default" w:ascii="SFMono-Regular" w:hAnsi="宋体"/>
          <w:b w:val="0"/>
          <w:i w:val="0"/>
          <w:color w:val="24292E"/>
          <w:sz w:val="17"/>
          <w:shd w:val="clear" w:color="auto" w:fill="FFFFFF"/>
        </w:rPr>
        <w:t>HTML</w:t>
      </w:r>
      <w:r>
        <w:rPr>
          <w:rFonts w:hint="default" w:ascii="-apple-system" w:hAnsi="宋体"/>
          <w:b w:val="0"/>
          <w:i w:val="0"/>
          <w:color w:val="24292E"/>
          <w:sz w:val="21"/>
          <w:shd w:val="clear" w:color="auto" w:fill="FFFFFF"/>
        </w:rPr>
        <w:t>的</w:t>
      </w:r>
      <w:r>
        <w:rPr>
          <w:rFonts w:hint="default" w:ascii="SFMono-Regular" w:hAnsi="宋体"/>
          <w:b w:val="0"/>
          <w:i w:val="0"/>
          <w:color w:val="24292E"/>
          <w:sz w:val="17"/>
          <w:shd w:val="clear" w:color="auto" w:fill="FFFFFF"/>
        </w:rPr>
        <w:t>DOM</w:t>
      </w:r>
      <w:r>
        <w:rPr>
          <w:rFonts w:hint="default" w:ascii="-apple-system" w:hAnsi="宋体"/>
          <w:b w:val="0"/>
          <w:i w:val="0"/>
          <w:color w:val="24292E"/>
          <w:sz w:val="21"/>
          <w:shd w:val="clear" w:color="auto" w:fill="FFFFFF"/>
        </w:rPr>
        <w:t>）；</w:t>
      </w:r>
    </w:p>
    <w:p>
      <w:pPr>
        <w:numPr>
          <w:ilvl w:val="0"/>
          <w:numId w:val="3"/>
        </w:numPr>
        <w:shd w:val="solid" w:color="FFFFFF" w:fill="auto"/>
        <w:autoSpaceDN w:val="0"/>
        <w:spacing w:before="53" w:afterAutospacing="1" w:line="315" w:lineRule="atLeast"/>
        <w:ind w:left="360" w:firstLine="0"/>
      </w:pPr>
      <w:r>
        <w:rPr>
          <w:rFonts w:hint="default" w:ascii="-apple-system" w:hAnsi="宋体"/>
          <w:b w:val="0"/>
          <w:i w:val="0"/>
          <w:color w:val="24292E"/>
          <w:sz w:val="21"/>
          <w:shd w:val="clear" w:color="auto" w:fill="FFFFFF"/>
        </w:rPr>
        <w:t>载入解析到的资源文件，渲染页面，完成。</w:t>
      </w:r>
      <w:bookmarkStart w:id="0" w:name="_GoBack"/>
      <w:bookmarkEnd w:id="0"/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请简述304缓存的原理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请实现简单类型的两个数组去重，并把重后的数据放入一个新的数组中。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封装一个函数，作用是判断一个div在当前屏幕中，可以使用jquery操作符$(提示：一个div在屏幕中可以认为是他的左边或右边屏幕中，以及上边或下边在屏幕中)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请简述css单位rem，以及rem适合使用的场景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画出一个内半径为10px，外边框白色1px的纯红色圆圈，请写出css代码，className 随意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举例：3个行内元素与块元素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在问号处填上什么数才合适？</w:t>
      </w:r>
    </w:p>
    <w:p>
      <w:pPr>
        <w:pStyle w:val="5"/>
      </w:pPr>
      <w:r>
        <w:rPr>
          <w:rFonts w:hint="eastAsia"/>
        </w:rPr>
        <w:t>6,14,7,62,126，_____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空格处应该填入什么数字？</w:t>
      </w:r>
    </w:p>
    <w:tbl>
      <w:tblPr>
        <w:tblW w:w="1878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425"/>
        <w:gridCol w:w="567"/>
        <w:gridCol w:w="429"/>
      </w:tblGrid>
      <w:tr>
        <w:tc>
          <w:tcPr>
            <w:tcW w:w="457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</w:tr>
      <w:tr>
        <w:tc>
          <w:tcPr>
            <w:tcW w:w="457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top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29" w:type="dxa"/>
            <w:vAlign w:val="top"/>
          </w:tcPr>
          <w:p>
            <w:r>
              <w:rPr>
                <w:rFonts w:hint="eastAsia"/>
              </w:rPr>
              <w:t>7</w:t>
            </w:r>
          </w:p>
        </w:tc>
      </w:tr>
      <w:tr>
        <w:tc>
          <w:tcPr>
            <w:tcW w:w="457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vAlign w:val="top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429" w:type="dxa"/>
            <w:vAlign w:val="top"/>
          </w:tcPr>
          <w:p>
            <w:r>
              <w:rPr>
                <w:rFonts w:hint="eastAsia"/>
              </w:rPr>
              <w:t>25</w:t>
            </w:r>
          </w:p>
        </w:tc>
      </w:tr>
      <w:tr>
        <w:tc>
          <w:tcPr>
            <w:tcW w:w="457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vAlign w:val="top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vAlign w:val="top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429" w:type="dxa"/>
            <w:vAlign w:val="top"/>
          </w:tcPr>
          <w:p/>
        </w:tc>
      </w:tr>
    </w:tbl>
    <w:p>
      <w:pPr>
        <w:ind w:left="360"/>
      </w:pP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把24人排列成6列，每5人一列，请问如何排？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三瓶啤酒，每瓶都平均分给几个人喝，但喝各瓶啤酒的人都不相同，不过其中有一人喝酒数量正好相当于一整瓶酒，请问这三瓶啤酒各有几个人喝？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下面这幅漫画的顺序是错乱的，请写出正确顺序____________</w:t>
      </w:r>
    </w:p>
    <w:p>
      <w:pPr>
        <w:pStyle w:val="5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5" o:spid="_x0000_s1025" type="#_x0000_t75" style="height:218.2pt;width:227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为什么要选择你所面试的职位？你认为胜任这个职位必备的基本条件是什么？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对你面试的这项工作，你有哪些可预见的 困难？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如果通过这次面试我们录用了你，但工作一段时间却发现你根本不适合这个职位，你怎办？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如果让你招聘一位新员工，你觉得你会看中他哪方面的资质？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以下哪一项更接近你在未来的工作中处理事情的态度？</w:t>
      </w:r>
    </w:p>
    <w:p>
      <w:pPr>
        <w:pStyle w:val="5"/>
      </w:pPr>
      <w:r>
        <w:rPr>
          <w:rFonts w:hint="eastAsia"/>
        </w:rPr>
        <w:t>A一次只处理一件事</w:t>
      </w:r>
    </w:p>
    <w:p>
      <w:pPr>
        <w:pStyle w:val="5"/>
      </w:pPr>
      <w:r>
        <w:rPr>
          <w:rFonts w:hint="eastAsia"/>
        </w:rPr>
        <w:t>B同时处理多件事</w:t>
      </w:r>
    </w:p>
    <w:p>
      <w:pPr>
        <w:pStyle w:val="5"/>
      </w:pPr>
      <w:r>
        <w:rPr>
          <w:rFonts w:hint="eastAsia"/>
        </w:rPr>
        <w:t>C以上一件事为主，同时兼顾其他</w:t>
      </w:r>
    </w:p>
    <w:p>
      <w:pPr>
        <w:pStyle w:val="5"/>
      </w:pPr>
      <w:r>
        <w:rPr>
          <w:rFonts w:hint="eastAsia"/>
        </w:rPr>
        <w:t>D多多益善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加入分配给你一项任务，只有要求完成时间，没有任何历史文档或相关资料，请问你要怎么着手进行？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val 是做什么的？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把字符串aaabbb ccc中所有单词的首字母都转换为大写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网页中实现一个计算当年还剩多少时间的倒数计时程序，要求网页上实时动态显示“XX年还剩XX天XX时XX分XX秒”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编写一个方法去掉数组中的重复元素</w:t>
      </w:r>
    </w:p>
    <w:p>
      <w:pPr>
        <w:pStyle w:val="5"/>
      </w:pPr>
      <w:r>
        <w:rPr>
          <w:rFonts w:hint="eastAsia"/>
        </w:rPr>
        <w:t>数组：var arr=[1,2,3,1,43,12,12,1];</w:t>
      </w:r>
    </w:p>
    <w:p>
      <w:pPr>
        <w:pStyle w:val="5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tml5有哪些新特性，移除了哪些元素？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请例举几种可以清除浮动的方法？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请缩写以下代码</w:t>
      </w:r>
    </w:p>
    <w:p>
      <w:pPr>
        <w:pStyle w:val="5"/>
      </w:pPr>
      <w:r>
        <w:t>B</w:t>
      </w:r>
      <w:r>
        <w:rPr>
          <w:rFonts w:hint="eastAsia"/>
        </w:rPr>
        <w:t>ox{</w:t>
      </w:r>
    </w:p>
    <w:p>
      <w:pPr>
        <w:pStyle w:val="5"/>
      </w:pPr>
      <w:r>
        <w:t>B</w:t>
      </w:r>
      <w:r>
        <w:rPr>
          <w:rFonts w:hint="eastAsia"/>
        </w:rPr>
        <w:t>ackground-position:10px 20px ;</w:t>
      </w:r>
    </w:p>
    <w:p>
      <w:pPr>
        <w:pStyle w:val="5"/>
      </w:pPr>
      <w:r>
        <w:t>B</w:t>
      </w:r>
      <w:r>
        <w:rPr>
          <w:rFonts w:hint="eastAsia"/>
        </w:rPr>
        <w:t>ackground-repeat:no-repeat;</w:t>
      </w:r>
    </w:p>
    <w:p>
      <w:pPr>
        <w:pStyle w:val="5"/>
      </w:pPr>
      <w:r>
        <w:t>B</w:t>
      </w:r>
      <w:r>
        <w:rPr>
          <w:rFonts w:hint="eastAsia"/>
        </w:rPr>
        <w:t>ackgroud-attachment:fixed;</w:t>
      </w:r>
    </w:p>
    <w:p>
      <w:pPr>
        <w:pStyle w:val="5"/>
      </w:pPr>
      <w:r>
        <w:t>B</w:t>
      </w:r>
      <w:r>
        <w:rPr>
          <w:rFonts w:hint="eastAsia"/>
        </w:rPr>
        <w:t>ackground-color:red;</w:t>
      </w:r>
    </w:p>
    <w:p>
      <w:pPr>
        <w:pStyle w:val="5"/>
      </w:pPr>
      <w:r>
        <w:t>B</w:t>
      </w:r>
      <w:r>
        <w:rPr>
          <w:rFonts w:hint="eastAsia"/>
        </w:rPr>
        <w:t>ackground-image:url(box.png);</w:t>
      </w:r>
    </w:p>
    <w:p>
      <w:pPr>
        <w:pStyle w:val="5"/>
      </w:pPr>
      <w:r>
        <w:rPr>
          <w:rFonts w:hint="eastAsia"/>
        </w:rPr>
        <w:t>}</w:t>
      </w:r>
    </w:p>
    <w:p>
      <w:pPr>
        <w:pStyle w:val="5"/>
        <w:ind w:left="360" w:firstLine="0" w:firstLineChars="0"/>
      </w:pP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ss选择符有哪些？哪些属性可以继承？优先级算法如何计算？css3新增伪类有哪些？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nline，inline-block和block区别？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如何阻止事件冒泡和默认事件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“==”和“===”的不同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用js写一个原生的ajax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如果你的笔试题不能得到面试的机会，请给我一个理由说服我你应该得到这个机会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plit() jion()的区别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写出一个获取非行内样式的函数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tml5中如何嵌入音频？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对web标准以及w3c标准的理解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ss引入的方式有哪些？link和@import的区别？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tml页面有那三层结构，分别是什么？作用？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编写代码让f1继承f2的所有成员</w:t>
      </w:r>
    </w:p>
    <w:p>
      <w:pPr>
        <w:pStyle w:val="5"/>
      </w:pPr>
      <w:r>
        <w:t>F</w:t>
      </w:r>
      <w:r>
        <w:rPr>
          <w:rFonts w:hint="eastAsia"/>
        </w:rPr>
        <w:t>unction f1(){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his.a1=1;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his.b1=2;</w:t>
      </w:r>
    </w:p>
    <w:p>
      <w:pPr>
        <w:ind w:left="360" w:firstLine="420"/>
      </w:pPr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t>func.tion f2(){</w:t>
      </w:r>
    </w:p>
    <w:p>
      <w:pPr>
        <w:ind w:left="360" w:firstLine="420"/>
      </w:pPr>
      <w:r>
        <w:t>T</w:t>
      </w:r>
      <w:r>
        <w:rPr>
          <w:rFonts w:hint="eastAsia"/>
        </w:rPr>
        <w:t>his.a2=3;</w:t>
      </w:r>
    </w:p>
    <w:p>
      <w:pPr>
        <w:ind w:left="360" w:firstLine="420"/>
      </w:pPr>
      <w:r>
        <w:t>T</w:t>
      </w:r>
      <w:r>
        <w:rPr>
          <w:rFonts w:hint="eastAsia"/>
        </w:rPr>
        <w:t>his.b2=4;</w:t>
      </w:r>
    </w:p>
    <w:p>
      <w:pPr>
        <w:ind w:left="360" w:firstLine="420"/>
      </w:pPr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16,根据以下html代码实现效果：点击每个&lt;li&gt;标签时alert弹出当前点击的li是第几个li标签（不可使用jq等）</w:t>
      </w:r>
    </w:p>
    <w:p>
      <w:pPr>
        <w:pStyle w:val="5"/>
      </w:pPr>
      <w:r>
        <w:rPr>
          <w:rFonts w:hint="eastAsia"/>
        </w:rPr>
        <w:t>&lt;ul id=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&gt;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&lt;li&gt;aaa&lt;/li&gt;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&lt;li&gt;bbb&lt;/li&gt;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&lt;li&gt;ccc&lt;/li&gt;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&lt;li&gt;&lt;/li&gt;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。。。。。</w:t>
      </w:r>
    </w:p>
    <w:p>
      <w:pPr>
        <w:pStyle w:val="5"/>
      </w:pPr>
      <w:r>
        <w:rPr>
          <w:rFonts w:hint="eastAsia"/>
        </w:rPr>
        <w:t>&lt;/ul&gt;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在一个使用H5页面，实现如下效果，可以列出思路</w:t>
      </w:r>
    </w:p>
    <w:p>
      <w:pPr>
        <w:pStyle w:val="5"/>
        <w:ind w:left="840" w:firstLine="0" w:firstLineChars="0"/>
      </w:pPr>
      <w:r>
        <w:rPr>
          <w:rFonts w:hint="eastAsia"/>
        </w:rPr>
        <w:t>用户点击页面上一个input[type=“file”]按钮后，从本地选择一张图，选择图片后，在页面上某处生产一张压缩过的缩略图，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现有一个已经完成的后台界面的左右结构，左侧是菜单，右侧是内容，点击菜单a标签后都是整个页面刷新到新页面。现在考虑进行修改成点击左侧菜单后，页面无刷新就改变右侧内容但是目前只有操作js文件的权限，应该如何修改。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用javascript 写出下图中的继承代码</w:t>
      </w:r>
    </w:p>
    <w:p>
      <w:pPr>
        <w:pStyle w:val="5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6" o:spid="_x0000_s1026" type="#_x0000_t75" style="height:234.65pt;width:242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avascript的继承方式？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如下图所示，在javascript中doAddition函数的专用叫法是什么？</w:t>
      </w:r>
    </w:p>
    <w:p>
      <w:pPr>
        <w:pStyle w:val="5"/>
      </w:pPr>
      <w:r>
        <w:t>V</w:t>
      </w:r>
      <w:r>
        <w:rPr>
          <w:rFonts w:hint="eastAsia"/>
        </w:rPr>
        <w:t>ar  iBaseNum=10;</w:t>
      </w:r>
    </w:p>
    <w:p>
      <w:pPr>
        <w:pStyle w:val="5"/>
      </w:pPr>
      <w:r>
        <w:t>F</w:t>
      </w:r>
      <w:r>
        <w:rPr>
          <w:rFonts w:hint="eastAsia"/>
        </w:rPr>
        <w:t>unction addNumbers(iNum,iNum2){</w:t>
      </w:r>
    </w:p>
    <w:p>
      <w:pPr>
        <w:pStyle w:val="5"/>
      </w:pPr>
      <w:r>
        <w:rPr>
          <w:rFonts w:hint="eastAsia"/>
        </w:rPr>
        <w:tab/>
      </w:r>
      <w:r>
        <w:t>F</w:t>
      </w:r>
      <w:r>
        <w:rPr>
          <w:rFonts w:hint="eastAsia"/>
        </w:rPr>
        <w:t>unction doAddition()</w:t>
      </w:r>
    </w:p>
    <w:p>
      <w:pPr>
        <w:pStyle w:val="5"/>
      </w:pPr>
      <w:r>
        <w:rPr>
          <w:rFonts w:hint="eastAsia"/>
        </w:rPr>
        <w:t>{</w:t>
      </w:r>
    </w:p>
    <w:p>
      <w:pPr>
        <w:pStyle w:val="5"/>
      </w:pPr>
      <w:r>
        <w:t>R</w:t>
      </w:r>
      <w:r>
        <w:rPr>
          <w:rFonts w:hint="eastAsia"/>
        </w:rPr>
        <w:t>eturn iNum1+iNum2+iBaseNum;</w:t>
      </w:r>
    </w:p>
    <w:p>
      <w:pPr>
        <w:pStyle w:val="5"/>
        <w:ind w:left="420"/>
      </w:pPr>
      <w:r>
        <w:rPr>
          <w:rFonts w:hint="eastAsia"/>
        </w:rPr>
        <w:t>}</w:t>
      </w:r>
    </w:p>
    <w:p>
      <w:pPr>
        <w:pStyle w:val="5"/>
      </w:pPr>
      <w:r>
        <w:t>R</w:t>
      </w:r>
      <w:r>
        <w:rPr>
          <w:rFonts w:hint="eastAsia"/>
        </w:rPr>
        <w:t>eturn doAddition();</w:t>
      </w:r>
    </w:p>
    <w:p>
      <w:pPr>
        <w:pStyle w:val="5"/>
      </w:pPr>
      <w:r>
        <w:rPr>
          <w:rFonts w:hint="eastAsia"/>
        </w:rPr>
        <w:t>}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请列出javascript中有哪些原始类型？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ypeof在javascript中是什么？并且运行下列代码的结果是（）</w:t>
      </w:r>
    </w:p>
    <w:p>
      <w:pPr>
        <w:pStyle w:val="5"/>
      </w:pPr>
      <w:r>
        <w:t>A</w:t>
      </w:r>
      <w:r>
        <w:rPr>
          <w:rFonts w:hint="eastAsia"/>
        </w:rPr>
        <w:t>lert（typeof “test”）；？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在javascript中未声明变量temp请说出以下的运行结果：（）</w:t>
      </w:r>
    </w:p>
    <w:p>
      <w:pPr>
        <w:pStyle w:val="5"/>
      </w:pPr>
      <w:r>
        <w:t>A</w:t>
      </w:r>
      <w:r>
        <w:rPr>
          <w:rFonts w:hint="eastAsia"/>
        </w:rPr>
        <w:t>lert(typeof temp);</w:t>
      </w:r>
    </w:p>
    <w:p>
      <w:pPr>
        <w:pStyle w:val="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lert(temp==undefined);的结果为？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ypeof和instanceof的区别？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请给出下面函数运行的结果</w:t>
      </w:r>
    </w:p>
    <w:p>
      <w:pPr>
        <w:pStyle w:val="5"/>
      </w:pPr>
      <w:r>
        <w:t>F</w:t>
      </w:r>
      <w:r>
        <w:rPr>
          <w:rFonts w:hint="eastAsia"/>
        </w:rPr>
        <w:t>unction testArguments(){</w:t>
      </w:r>
    </w:p>
    <w:p>
      <w:pPr>
        <w:pStyle w:val="5"/>
      </w:pPr>
      <w:r>
        <w:t>A</w:t>
      </w:r>
      <w:r>
        <w:rPr>
          <w:rFonts w:hint="eastAsia"/>
        </w:rPr>
        <w:t>lert(argument .length);</w:t>
      </w:r>
    </w:p>
    <w:p>
      <w:pPr>
        <w:pStyle w:val="5"/>
      </w:pPr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testArguments(</w:t>
      </w:r>
      <w:r>
        <w:t>“</w:t>
      </w:r>
      <w:r>
        <w:rPr>
          <w:rFonts w:hint="eastAsia"/>
        </w:rPr>
        <w:t>string</w:t>
      </w:r>
      <w:r>
        <w:t>”</w:t>
      </w:r>
      <w:r>
        <w:rPr>
          <w:rFonts w:hint="eastAsia"/>
        </w:rPr>
        <w:t>,45);运行结果？</w:t>
      </w:r>
    </w:p>
    <w:p>
      <w:pPr>
        <w:ind w:firstLine="360"/>
      </w:pPr>
      <w:r>
        <w:rPr>
          <w:rFonts w:hint="eastAsia"/>
        </w:rPr>
        <w:t>testArguments运行结果</w:t>
      </w:r>
    </w:p>
    <w:p>
      <w:pPr>
        <w:ind w:firstLine="360"/>
      </w:pPr>
      <w:r>
        <w:rPr>
          <w:rFonts w:hint="eastAsia"/>
        </w:rPr>
        <w:t>testArguments（12）运行结果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PingFang SC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ource Code Pro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-apple-system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FMono-Regular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multilevel"/>
    <w:tmpl w:val="0000000A"/>
    <w:lvl w:ilvl="0" w:tentative="1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C"/>
    <w:multiLevelType w:val="multilevel"/>
    <w:tmpl w:val="0000000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360" w:firstLine="0"/>
      </w:pPr>
      <w:rPr>
        <w:rFonts w:hint="default" w:ascii="Symbol" w:hAnsi="Symbol"/>
        <w:b w:val="0"/>
        <w:i w:val="0"/>
        <w:color w:val="24292E"/>
        <w:sz w:val="21"/>
        <w:shd w:val="clear" w:color="auto" w:fill="FFFFFF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num w:numId="1">
    <w:abstractNumId w:val="11"/>
  </w:num>
  <w:num w:numId="2">
    <w:abstractNumId w:val="10"/>
  </w:num>
  <w:num w:numId="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</w:style>
  <w:style w:type="character" w:styleId="3">
    <w:name w:val="Hyperlink"/>
    <w:basedOn w:val="2"/>
    <w:rPr>
      <w:color w:val="0563C1"/>
      <w:u w:val="single"/>
    </w:rPr>
  </w:style>
  <w:style w:type="paragraph" w:customStyle="1" w:styleId="4">
    <w:name w:val="批注框文本 Char Char"/>
    <w:basedOn w:val="1"/>
    <w:link w:val="6"/>
    <w:rPr>
      <w:sz w:val="16"/>
      <w:szCs w:val="16"/>
    </w:rPr>
  </w:style>
  <w:style w:type="paragraph" w:customStyle="1" w:styleId="5">
    <w:name w:val="List Paragraph"/>
    <w:basedOn w:val="1"/>
    <w:pPr>
      <w:ind w:firstLine="420" w:firstLineChars="200"/>
    </w:pPr>
  </w:style>
  <w:style w:type="character" w:customStyle="1" w:styleId="6">
    <w:name w:val="批注框文本 Char Char Char"/>
    <w:basedOn w:val="2"/>
    <w:link w:val="4"/>
    <w:semiHidden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1209</Words>
  <Characters>6894</Characters>
  <Lines>57</Lines>
  <Paragraphs>16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2016-12-11T23:20:00Z</dcterms:created>
  <dc:creator>msi</dc:creator>
  <dcterms:modified xsi:type="dcterms:W3CDTF">2017-06-15T22:21:23Z</dcterms:modified>
  <dc:title>msi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