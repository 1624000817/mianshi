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pPr>
      <w:r>
        <w:t>前端面试常见问答</w:t>
      </w:r>
    </w:p>
    <w:p>
      <w:pPr>
        <w:widowControl/>
        <w:numPr>
          <w:ilvl w:val="0"/>
          <w:numId w:val="1"/>
        </w:numPr>
        <w:jc w:val="left"/>
        <w:rPr>
          <w:rFonts w:ascii="宋体" w:hAnsi="宋体" w:eastAsia="宋体" w:cs="宋体"/>
          <w:kern w:val="0"/>
          <w:sz w:val="24"/>
          <w:szCs w:val="24"/>
        </w:rPr>
      </w:pPr>
      <w:r>
        <w:rPr>
          <w:rFonts w:ascii="宋体" w:hAnsi="宋体" w:eastAsia="宋体" w:cs="宋体"/>
          <w:kern w:val="0"/>
          <w:sz w:val="24"/>
          <w:szCs w:val="24"/>
        </w:rPr>
        <w:t>常用那几种浏览器测试？有哪些内核(Layout Engine)?</w:t>
      </w:r>
      <w:r>
        <w:rPr>
          <w:rFonts w:ascii="宋体" w:hAnsi="宋体" w:eastAsia="宋体" w:cs="宋体"/>
          <w:kern w:val="0"/>
          <w:sz w:val="24"/>
          <w:szCs w:val="24"/>
        </w:rPr>
        <w:br/>
      </w:r>
      <w:r>
        <w:rPr>
          <w:rFonts w:ascii="宋体" w:hAnsi="宋体" w:eastAsia="宋体" w:cs="宋体"/>
          <w:kern w:val="0"/>
          <w:sz w:val="24"/>
          <w:szCs w:val="24"/>
        </w:rPr>
        <w:t>(Q1) 浏览器：IE，Chrome，FireFox，Safari，Opera。</w:t>
      </w:r>
      <w:r>
        <w:rPr>
          <w:rFonts w:ascii="宋体" w:hAnsi="宋体" w:eastAsia="宋体" w:cs="宋体"/>
          <w:kern w:val="0"/>
          <w:sz w:val="24"/>
          <w:szCs w:val="24"/>
        </w:rPr>
        <w:br/>
      </w:r>
      <w:r>
        <w:rPr>
          <w:rFonts w:ascii="宋体" w:hAnsi="宋体" w:eastAsia="宋体" w:cs="宋体"/>
          <w:kern w:val="0"/>
          <w:sz w:val="24"/>
          <w:szCs w:val="24"/>
        </w:rPr>
        <w:t>(Q2) 内核：Trident，Gecko，Presto，Webkit。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 说下行内元素和块级元素的区别？行内块元素的兼容性使用？（IE8 以下）</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(Q1) 行内元素：会在水平方向排列，不能包含块级元素，设置width无效，height无效(可以设置line-height)，margin上下无效，padding上下无效。</w:t>
      </w:r>
      <w:r>
        <w:rPr>
          <w:rFonts w:ascii="宋体" w:hAnsi="宋体" w:eastAsia="宋体" w:cs="宋体"/>
          <w:kern w:val="0"/>
          <w:sz w:val="24"/>
          <w:szCs w:val="24"/>
        </w:rPr>
        <w:br/>
      </w:r>
      <w:r>
        <w:rPr>
          <w:rFonts w:ascii="宋体" w:hAnsi="宋体" w:eastAsia="宋体" w:cs="宋体"/>
          <w:kern w:val="0"/>
          <w:sz w:val="24"/>
          <w:szCs w:val="24"/>
        </w:rPr>
        <w:t>块级元素：各占据一行，垂直方向排列。从新行开始结束接着一个断行。</w:t>
      </w:r>
      <w:r>
        <w:rPr>
          <w:rFonts w:ascii="宋体" w:hAnsi="宋体" w:eastAsia="宋体" w:cs="宋体"/>
          <w:kern w:val="0"/>
          <w:sz w:val="24"/>
          <w:szCs w:val="24"/>
        </w:rPr>
        <w:br/>
      </w:r>
      <w:r>
        <w:rPr>
          <w:rFonts w:ascii="宋体" w:hAnsi="宋体" w:eastAsia="宋体" w:cs="宋体"/>
          <w:kern w:val="0"/>
          <w:sz w:val="24"/>
          <w:szCs w:val="24"/>
        </w:rPr>
        <w:t>(Q2) 兼容性：display:inline-block;*display:inline;*zoom:1;</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 清除浮动有哪些方式？比较好的方式是哪一种？</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(Q1)</w:t>
      </w:r>
      <w:r>
        <w:rPr>
          <w:rFonts w:ascii="宋体" w:hAnsi="宋体" w:eastAsia="宋体" w:cs="宋体"/>
          <w:kern w:val="0"/>
          <w:sz w:val="24"/>
          <w:szCs w:val="24"/>
        </w:rPr>
        <w:br/>
      </w:r>
      <w:r>
        <w:rPr>
          <w:rFonts w:ascii="宋体" w:hAnsi="宋体" w:eastAsia="宋体" w:cs="宋体"/>
          <w:kern w:val="0"/>
          <w:sz w:val="24"/>
          <w:szCs w:val="24"/>
        </w:rPr>
        <w:t>（1）父级div定义height。</w:t>
      </w:r>
      <w:r>
        <w:rPr>
          <w:rFonts w:ascii="宋体" w:hAnsi="宋体" w:eastAsia="宋体" w:cs="宋体"/>
          <w:kern w:val="0"/>
          <w:sz w:val="24"/>
          <w:szCs w:val="24"/>
        </w:rPr>
        <w:br/>
      </w:r>
      <w:r>
        <w:rPr>
          <w:rFonts w:ascii="宋体" w:hAnsi="宋体" w:eastAsia="宋体" w:cs="宋体"/>
          <w:kern w:val="0"/>
          <w:sz w:val="24"/>
          <w:szCs w:val="24"/>
        </w:rPr>
        <w:t>（2）结尾处加空div标签clear:both。</w:t>
      </w:r>
      <w:r>
        <w:rPr>
          <w:rFonts w:ascii="宋体" w:hAnsi="宋体" w:eastAsia="宋体" w:cs="宋体"/>
          <w:kern w:val="0"/>
          <w:sz w:val="24"/>
          <w:szCs w:val="24"/>
        </w:rPr>
        <w:br/>
      </w:r>
      <w:r>
        <w:rPr>
          <w:rFonts w:ascii="宋体" w:hAnsi="宋体" w:eastAsia="宋体" w:cs="宋体"/>
          <w:kern w:val="0"/>
          <w:sz w:val="24"/>
          <w:szCs w:val="24"/>
        </w:rPr>
        <w:t>（3）父级div定义伪类:after和zoom。</w:t>
      </w:r>
      <w:r>
        <w:rPr>
          <w:rFonts w:ascii="宋体" w:hAnsi="宋体" w:eastAsia="宋体" w:cs="宋体"/>
          <w:kern w:val="0"/>
          <w:sz w:val="24"/>
          <w:szCs w:val="24"/>
        </w:rPr>
        <w:br/>
      </w:r>
      <w:r>
        <w:rPr>
          <w:rFonts w:ascii="宋体" w:hAnsi="宋体" w:eastAsia="宋体" w:cs="宋体"/>
          <w:kern w:val="0"/>
          <w:sz w:val="24"/>
          <w:szCs w:val="24"/>
        </w:rPr>
        <w:t>（4）父级div定义overflow:hidden。</w:t>
      </w:r>
      <w:r>
        <w:rPr>
          <w:rFonts w:ascii="宋体" w:hAnsi="宋体" w:eastAsia="宋体" w:cs="宋体"/>
          <w:kern w:val="0"/>
          <w:sz w:val="24"/>
          <w:szCs w:val="24"/>
        </w:rPr>
        <w:br/>
      </w:r>
      <w:r>
        <w:rPr>
          <w:rFonts w:ascii="宋体" w:hAnsi="宋体" w:eastAsia="宋体" w:cs="宋体"/>
          <w:kern w:val="0"/>
          <w:sz w:val="24"/>
          <w:szCs w:val="24"/>
        </w:rPr>
        <w:t>（5）父级div定义overflow:auto。</w:t>
      </w:r>
      <w:r>
        <w:rPr>
          <w:rFonts w:ascii="宋体" w:hAnsi="宋体" w:eastAsia="宋体" w:cs="宋体"/>
          <w:kern w:val="0"/>
          <w:sz w:val="24"/>
          <w:szCs w:val="24"/>
        </w:rPr>
        <w:br/>
      </w:r>
      <w:r>
        <w:rPr>
          <w:rFonts w:ascii="宋体" w:hAnsi="宋体" w:eastAsia="宋体" w:cs="宋体"/>
          <w:kern w:val="0"/>
          <w:sz w:val="24"/>
          <w:szCs w:val="24"/>
        </w:rPr>
        <w:t>（6）父级div也浮动，需要定义宽度。</w:t>
      </w:r>
      <w:r>
        <w:rPr>
          <w:rFonts w:ascii="宋体" w:hAnsi="宋体" w:eastAsia="宋体" w:cs="宋体"/>
          <w:kern w:val="0"/>
          <w:sz w:val="24"/>
          <w:szCs w:val="24"/>
        </w:rPr>
        <w:br/>
      </w:r>
      <w:r>
        <w:rPr>
          <w:rFonts w:ascii="宋体" w:hAnsi="宋体" w:eastAsia="宋体" w:cs="宋体"/>
          <w:kern w:val="0"/>
          <w:sz w:val="24"/>
          <w:szCs w:val="24"/>
        </w:rPr>
        <w:t>（7）父级div定义display:table。</w:t>
      </w:r>
      <w:r>
        <w:rPr>
          <w:rFonts w:ascii="宋体" w:hAnsi="宋体" w:eastAsia="宋体" w:cs="宋体"/>
          <w:kern w:val="0"/>
          <w:sz w:val="24"/>
          <w:szCs w:val="24"/>
        </w:rPr>
        <w:br/>
      </w:r>
      <w:r>
        <w:rPr>
          <w:rFonts w:ascii="宋体" w:hAnsi="宋体" w:eastAsia="宋体" w:cs="宋体"/>
          <w:kern w:val="0"/>
          <w:sz w:val="24"/>
          <w:szCs w:val="24"/>
        </w:rPr>
        <w:t>（8）结尾处加br标签clear:both。</w:t>
      </w:r>
      <w:r>
        <w:rPr>
          <w:rFonts w:ascii="宋体" w:hAnsi="宋体" w:eastAsia="宋体" w:cs="宋体"/>
          <w:kern w:val="0"/>
          <w:sz w:val="24"/>
          <w:szCs w:val="24"/>
        </w:rPr>
        <w:br/>
      </w:r>
      <w:r>
        <w:rPr>
          <w:rFonts w:ascii="宋体" w:hAnsi="宋体" w:eastAsia="宋体" w:cs="宋体"/>
          <w:kern w:val="0"/>
          <w:sz w:val="24"/>
          <w:szCs w:val="24"/>
        </w:rPr>
        <w:t>(Q2) 比较好的是第3种方式，好多网站都这么用。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 box-sizing常用的属性有哪些？分别有什么作用？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(Q1)box-sizing: content-box|border-box|inherit;</w:t>
      </w:r>
      <w:r>
        <w:rPr>
          <w:rFonts w:ascii="宋体" w:hAnsi="宋体" w:eastAsia="宋体" w:cs="宋体"/>
          <w:kern w:val="0"/>
          <w:sz w:val="24"/>
          <w:szCs w:val="24"/>
        </w:rPr>
        <w:br/>
      </w:r>
      <w:r>
        <w:rPr>
          <w:rFonts w:ascii="宋体" w:hAnsi="宋体" w:eastAsia="宋体" w:cs="宋体"/>
          <w:kern w:val="0"/>
          <w:sz w:val="24"/>
          <w:szCs w:val="24"/>
        </w:rPr>
        <w:t>(Q2)content-box:宽度和高度分别应用到元素的内容框。在宽度和高度之外绘制元素的内边距和边框(元素默认效果)。</w:t>
      </w:r>
      <w:r>
        <w:rPr>
          <w:rFonts w:ascii="宋体" w:hAnsi="宋体" w:eastAsia="宋体" w:cs="宋体"/>
          <w:kern w:val="0"/>
          <w:sz w:val="24"/>
          <w:szCs w:val="24"/>
        </w:rPr>
        <w:br/>
      </w:r>
      <w:r>
        <w:rPr>
          <w:rFonts w:ascii="宋体" w:hAnsi="宋体" w:eastAsia="宋体" w:cs="宋体"/>
          <w:kern w:val="0"/>
          <w:sz w:val="24"/>
          <w:szCs w:val="24"/>
        </w:rPr>
        <w:t>border-box:元素指定的任何内边距和边框都将在已设定的宽度和高度内进行绘制。通过从已设定的宽度和高度分别减去边框和内边距才能得到内容的宽度和高度。</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5. Doctype作用？标准模式与兼容模式各有什么区别?</w:t>
      </w:r>
      <w:r>
        <w:rPr>
          <w:rFonts w:ascii="宋体" w:hAnsi="宋体" w:eastAsia="宋体" w:cs="宋体"/>
          <w:kern w:val="0"/>
          <w:sz w:val="24"/>
          <w:szCs w:val="24"/>
        </w:rPr>
        <w:br/>
      </w:r>
      <w:r>
        <w:rPr>
          <w:rFonts w:ascii="宋体" w:hAnsi="宋体" w:eastAsia="宋体" w:cs="宋体"/>
          <w:kern w:val="0"/>
          <w:sz w:val="24"/>
          <w:szCs w:val="24"/>
        </w:rPr>
        <w:t>(Q1) &lt;!DOCTYPE&gt;告知浏览器的解析器用什么文档标准解析这个文档。DOCTYPE不存在或格式不正确会导致文档以兼容模式呈现。</w:t>
      </w:r>
      <w:r>
        <w:rPr>
          <w:rFonts w:ascii="宋体" w:hAnsi="宋体" w:eastAsia="宋体" w:cs="宋体"/>
          <w:kern w:val="0"/>
          <w:sz w:val="24"/>
          <w:szCs w:val="24"/>
        </w:rPr>
        <w:br/>
      </w:r>
      <w:r>
        <w:rPr>
          <w:rFonts w:ascii="宋体" w:hAnsi="宋体" w:eastAsia="宋体" w:cs="宋体"/>
          <w:kern w:val="0"/>
          <w:sz w:val="24"/>
          <w:szCs w:val="24"/>
        </w:rPr>
        <w:t>(Q2) 标准模式的排版和JS运作模式都是以该浏览器支持的最高标准运行。在兼容模式中，页面以宽松的向后兼容的方式显示,模拟老式浏览器的行为以防止站点无法工作。</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6. HTML5 为什么只需要写 &lt;!DOCTYPE HTML&gt;？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HTML5不基于 SGML，因此不需要对DTD进行引用，但是需要doctype来规范浏览器的行为（让浏览器按照它们应该的方式来运行）。</w:t>
      </w:r>
      <w:r>
        <w:rPr>
          <w:rFonts w:ascii="宋体" w:hAnsi="宋体" w:eastAsia="宋体" w:cs="宋体"/>
          <w:kern w:val="0"/>
          <w:sz w:val="24"/>
          <w:szCs w:val="24"/>
        </w:rPr>
        <w:br/>
      </w:r>
      <w:r>
        <w:rPr>
          <w:rFonts w:ascii="宋体" w:hAnsi="宋体" w:eastAsia="宋体" w:cs="宋体"/>
          <w:kern w:val="0"/>
          <w:sz w:val="24"/>
          <w:szCs w:val="24"/>
        </w:rPr>
        <w:t>而HTML4.01基于SGML,所以需要对DTD进行引用，才能告知浏览器文档所使用的文档类型。</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7. 页面导入样式时，使用link和@import有什么区别？</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（1）link属于XHTML标签，除了加载CSS外，还能用于定义RSS, 定义rel连接属性等作用；而@import是CSS提供的，只能用于加载CSS;</w:t>
      </w:r>
      <w:r>
        <w:rPr>
          <w:rFonts w:ascii="宋体" w:hAnsi="宋体" w:eastAsia="宋体" w:cs="宋体"/>
          <w:kern w:val="0"/>
          <w:sz w:val="24"/>
          <w:szCs w:val="24"/>
        </w:rPr>
        <w:br/>
      </w:r>
      <w:r>
        <w:rPr>
          <w:rFonts w:ascii="宋体" w:hAnsi="宋体" w:eastAsia="宋体" w:cs="宋体"/>
          <w:kern w:val="0"/>
          <w:sz w:val="24"/>
          <w:szCs w:val="24"/>
        </w:rPr>
        <w:t>（2）页面被加载的时，link会同时被加载，而@import引用的CSS会等到页面被加载完再加载;</w:t>
      </w:r>
      <w:r>
        <w:rPr>
          <w:rFonts w:ascii="宋体" w:hAnsi="宋体" w:eastAsia="宋体" w:cs="宋体"/>
          <w:kern w:val="0"/>
          <w:sz w:val="24"/>
          <w:szCs w:val="24"/>
        </w:rPr>
        <w:br/>
      </w:r>
      <w:r>
        <w:rPr>
          <w:rFonts w:ascii="宋体" w:hAnsi="宋体" w:eastAsia="宋体" w:cs="宋体"/>
          <w:kern w:val="0"/>
          <w:sz w:val="24"/>
          <w:szCs w:val="24"/>
        </w:rPr>
        <w:t>（3）import是CSS2.1 提出的，只在IE5以上才能被识别，而link是XHTML标签，无兼容问题。</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8. 介绍一下你对浏览器内核的理解？</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主要分成两部分：渲染引擎(layout engineer或Rendering Engine)和js引擎。</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渲染引擎：负责取得网页的内容（HTML、XML、图像等等）、整理讯息（例如加入CSS等），以及计算网页的显示方式，然后会输出至显示器或打印机。</w:t>
      </w:r>
      <w:r>
        <w:rPr>
          <w:rFonts w:ascii="宋体" w:hAnsi="宋体" w:eastAsia="宋体" w:cs="宋体"/>
          <w:kern w:val="0"/>
          <w:sz w:val="24"/>
          <w:szCs w:val="24"/>
        </w:rPr>
        <w:br/>
      </w:r>
      <w:r>
        <w:rPr>
          <w:rFonts w:ascii="宋体" w:hAnsi="宋体" w:eastAsia="宋体" w:cs="宋体"/>
          <w:kern w:val="0"/>
          <w:sz w:val="24"/>
          <w:szCs w:val="24"/>
        </w:rPr>
        <w:t>浏览器的内核的不同对于网页的语法解释会有不同，所以渲染的效果也不相同。所有网页浏览器、电子邮件客户端以及其它需要编辑、显示网络内容的应用程序都需要内核。</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JS引擎则：解析和执行javascript来实现网页的动态效果。</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最开始渲染引擎和JS引擎并没有区分的很明确，后来JS引擎越来越独立，内核就倾向于只指渲染引擎。</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9. html5有哪些新特性？如何处理HTML5新标签的浏览器兼容问题？如何区分 HTML 和 HTML5？</w:t>
      </w:r>
      <w:r>
        <w:rPr>
          <w:rFonts w:ascii="宋体" w:hAnsi="宋体" w:eastAsia="宋体" w:cs="宋体"/>
          <w:kern w:val="0"/>
          <w:sz w:val="24"/>
          <w:szCs w:val="24"/>
        </w:rPr>
        <w:br/>
      </w:r>
      <w:r>
        <w:rPr>
          <w:rFonts w:ascii="宋体" w:hAnsi="宋体" w:eastAsia="宋体" w:cs="宋体"/>
          <w:kern w:val="0"/>
          <w:sz w:val="24"/>
          <w:szCs w:val="24"/>
        </w:rPr>
        <w:t>(Q1)</w:t>
      </w:r>
      <w:r>
        <w:rPr>
          <w:rFonts w:ascii="宋体" w:hAnsi="宋体" w:eastAsia="宋体" w:cs="宋体"/>
          <w:kern w:val="0"/>
          <w:sz w:val="24"/>
          <w:szCs w:val="24"/>
        </w:rPr>
        <w:br/>
      </w:r>
      <w:r>
        <w:rPr>
          <w:rFonts w:ascii="宋体" w:hAnsi="宋体" w:eastAsia="宋体" w:cs="宋体"/>
          <w:kern w:val="0"/>
          <w:sz w:val="24"/>
          <w:szCs w:val="24"/>
        </w:rPr>
        <w:t>HTML5 现在已经不是 SGML 的子集，主要是关于图像，位置，存储，多任务等功能的增加。</w:t>
      </w:r>
      <w:r>
        <w:rPr>
          <w:rFonts w:ascii="宋体" w:hAnsi="宋体" w:eastAsia="宋体" w:cs="宋体"/>
          <w:kern w:val="0"/>
          <w:sz w:val="24"/>
          <w:szCs w:val="24"/>
        </w:rPr>
        <w:br/>
      </w:r>
      <w:r>
        <w:rPr>
          <w:rFonts w:ascii="宋体" w:hAnsi="宋体" w:eastAsia="宋体" w:cs="宋体"/>
          <w:kern w:val="0"/>
          <w:sz w:val="24"/>
          <w:szCs w:val="24"/>
        </w:rPr>
        <w:t>(1)绘画 canvas;</w:t>
      </w:r>
      <w:r>
        <w:rPr>
          <w:rFonts w:ascii="宋体" w:hAnsi="宋体" w:eastAsia="宋体" w:cs="宋体"/>
          <w:kern w:val="0"/>
          <w:sz w:val="24"/>
          <w:szCs w:val="24"/>
        </w:rPr>
        <w:br/>
      </w:r>
      <w:r>
        <w:rPr>
          <w:rFonts w:ascii="宋体" w:hAnsi="宋体" w:eastAsia="宋体" w:cs="宋体"/>
          <w:kern w:val="0"/>
          <w:sz w:val="24"/>
          <w:szCs w:val="24"/>
        </w:rPr>
        <w:t>(2)用于媒介回放的 video 和 audio 元素;</w:t>
      </w:r>
      <w:r>
        <w:rPr>
          <w:rFonts w:ascii="宋体" w:hAnsi="宋体" w:eastAsia="宋体" w:cs="宋体"/>
          <w:kern w:val="0"/>
          <w:sz w:val="24"/>
          <w:szCs w:val="24"/>
        </w:rPr>
        <w:br/>
      </w:r>
      <w:r>
        <w:rPr>
          <w:rFonts w:ascii="宋体" w:hAnsi="宋体" w:eastAsia="宋体" w:cs="宋体"/>
          <w:kern w:val="0"/>
          <w:sz w:val="24"/>
          <w:szCs w:val="24"/>
        </w:rPr>
        <w:t>(3)本地离线存储 localStorage 长期存储数据，浏览器关闭后数据不丢失;</w:t>
      </w:r>
      <w:r>
        <w:rPr>
          <w:rFonts w:ascii="宋体" w:hAnsi="宋体" w:eastAsia="宋体" w:cs="宋体"/>
          <w:kern w:val="0"/>
          <w:sz w:val="24"/>
          <w:szCs w:val="24"/>
        </w:rPr>
        <w:br/>
      </w:r>
      <w:r>
        <w:rPr>
          <w:rFonts w:ascii="宋体" w:hAnsi="宋体" w:eastAsia="宋体" w:cs="宋体"/>
          <w:kern w:val="0"/>
          <w:sz w:val="24"/>
          <w:szCs w:val="24"/>
        </w:rPr>
        <w:t>(4)sessionStorage 的数据在浏览器关闭后自动删除;</w:t>
      </w:r>
      <w:r>
        <w:rPr>
          <w:rFonts w:ascii="宋体" w:hAnsi="宋体" w:eastAsia="宋体" w:cs="宋体"/>
          <w:kern w:val="0"/>
          <w:sz w:val="24"/>
          <w:szCs w:val="24"/>
        </w:rPr>
        <w:br/>
      </w:r>
      <w:r>
        <w:rPr>
          <w:rFonts w:ascii="宋体" w:hAnsi="宋体" w:eastAsia="宋体" w:cs="宋体"/>
          <w:kern w:val="0"/>
          <w:sz w:val="24"/>
          <w:szCs w:val="24"/>
        </w:rPr>
        <w:t>(5)语意化更好的内容元素，比如 article、footer、header、nav、section;</w:t>
      </w:r>
      <w:r>
        <w:rPr>
          <w:rFonts w:ascii="宋体" w:hAnsi="宋体" w:eastAsia="宋体" w:cs="宋体"/>
          <w:kern w:val="0"/>
          <w:sz w:val="24"/>
          <w:szCs w:val="24"/>
        </w:rPr>
        <w:br/>
      </w:r>
      <w:r>
        <w:rPr>
          <w:rFonts w:ascii="宋体" w:hAnsi="宋体" w:eastAsia="宋体" w:cs="宋体"/>
          <w:kern w:val="0"/>
          <w:sz w:val="24"/>
          <w:szCs w:val="24"/>
        </w:rPr>
        <w:t>(6)表单控件，calendar、date、time、email、url、search;</w:t>
      </w:r>
      <w:r>
        <w:rPr>
          <w:rFonts w:ascii="宋体" w:hAnsi="宋体" w:eastAsia="宋体" w:cs="宋体"/>
          <w:kern w:val="0"/>
          <w:sz w:val="24"/>
          <w:szCs w:val="24"/>
        </w:rPr>
        <w:br/>
      </w:r>
      <w:r>
        <w:rPr>
          <w:rFonts w:ascii="宋体" w:hAnsi="宋体" w:eastAsia="宋体" w:cs="宋体"/>
          <w:kern w:val="0"/>
          <w:sz w:val="24"/>
          <w:szCs w:val="24"/>
        </w:rPr>
        <w:t>(7)新的技术webworker, websocket, Geolocation;</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(Q2)</w:t>
      </w:r>
      <w:r>
        <w:rPr>
          <w:rFonts w:ascii="宋体" w:hAnsi="宋体" w:eastAsia="宋体" w:cs="宋体"/>
          <w:kern w:val="0"/>
          <w:sz w:val="24"/>
          <w:szCs w:val="24"/>
        </w:rPr>
        <w:br/>
      </w:r>
      <w:r>
        <w:rPr>
          <w:rFonts w:ascii="宋体" w:hAnsi="宋体" w:eastAsia="宋体" w:cs="宋体"/>
          <w:kern w:val="0"/>
          <w:sz w:val="24"/>
          <w:szCs w:val="24"/>
        </w:rPr>
        <w:t>IE8/IE7/IE6支持通过document.createElement方法产生的标签，</w:t>
      </w:r>
      <w:r>
        <w:rPr>
          <w:rFonts w:ascii="宋体" w:hAnsi="宋体" w:eastAsia="宋体" w:cs="宋体"/>
          <w:kern w:val="0"/>
          <w:sz w:val="24"/>
          <w:szCs w:val="24"/>
        </w:rPr>
        <w:br/>
      </w:r>
      <w:r>
        <w:rPr>
          <w:rFonts w:ascii="宋体" w:hAnsi="宋体" w:eastAsia="宋体" w:cs="宋体"/>
          <w:kern w:val="0"/>
          <w:sz w:val="24"/>
          <w:szCs w:val="24"/>
        </w:rPr>
        <w:t>可以利用这一特性让这些浏览器支持HTML5新标签，</w:t>
      </w:r>
      <w:r>
        <w:rPr>
          <w:rFonts w:ascii="宋体" w:hAnsi="宋体" w:eastAsia="宋体" w:cs="宋体"/>
          <w:kern w:val="0"/>
          <w:sz w:val="24"/>
          <w:szCs w:val="24"/>
        </w:rPr>
        <w:br/>
      </w:r>
      <w:r>
        <w:rPr>
          <w:rFonts w:ascii="宋体" w:hAnsi="宋体" w:eastAsia="宋体" w:cs="宋体"/>
          <w:kern w:val="0"/>
          <w:sz w:val="24"/>
          <w:szCs w:val="24"/>
        </w:rPr>
        <w:t>浏览器支持新标签后，还需要添加标签默认的样式。</w:t>
      </w:r>
      <w:r>
        <w:rPr>
          <w:rFonts w:ascii="宋体" w:hAnsi="宋体" w:eastAsia="宋体" w:cs="宋体"/>
          <w:kern w:val="0"/>
          <w:sz w:val="24"/>
          <w:szCs w:val="24"/>
        </w:rPr>
        <w:br/>
      </w:r>
      <w:r>
        <w:rPr>
          <w:rFonts w:ascii="宋体" w:hAnsi="宋体" w:eastAsia="宋体" w:cs="宋体"/>
          <w:kern w:val="0"/>
          <w:sz w:val="24"/>
          <w:szCs w:val="24"/>
        </w:rPr>
        <w:t>当然也可以直接使用成熟的框架、比如html5shim，</w:t>
      </w:r>
      <w:r>
        <w:rPr>
          <w:rFonts w:ascii="宋体" w:hAnsi="宋体" w:eastAsia="宋体" w:cs="宋体"/>
          <w:kern w:val="0"/>
          <w:sz w:val="24"/>
          <w:szCs w:val="24"/>
        </w:rPr>
        <w:br/>
      </w:r>
      <w:r>
        <w:rPr>
          <w:rFonts w:ascii="宋体" w:hAnsi="宋体" w:eastAsia="宋体" w:cs="宋体"/>
          <w:kern w:val="0"/>
          <w:sz w:val="24"/>
          <w:szCs w:val="24"/>
        </w:rPr>
        <w:t>&lt;!--[if lt IE 9]&gt;</w:t>
      </w:r>
      <w:r>
        <w:rPr>
          <w:rFonts w:ascii="宋体" w:hAnsi="宋体" w:eastAsia="宋体" w:cs="宋体"/>
          <w:kern w:val="0"/>
          <w:sz w:val="24"/>
          <w:szCs w:val="24"/>
        </w:rPr>
        <w:br/>
      </w:r>
      <w:r>
        <w:rPr>
          <w:rFonts w:ascii="宋体" w:hAnsi="宋体" w:eastAsia="宋体" w:cs="宋体"/>
          <w:kern w:val="0"/>
          <w:sz w:val="24"/>
          <w:szCs w:val="24"/>
        </w:rPr>
        <w:t>&lt;![endif]--&gt;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10. 简述一下你对HTML语义化的理解？</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用正确的标签做正确的事情。</w:t>
      </w:r>
      <w:r>
        <w:rPr>
          <w:rFonts w:ascii="宋体" w:hAnsi="宋体" w:eastAsia="宋体" w:cs="宋体"/>
          <w:kern w:val="0"/>
          <w:sz w:val="24"/>
          <w:szCs w:val="24"/>
        </w:rPr>
        <w:br/>
      </w:r>
      <w:r>
        <w:rPr>
          <w:rFonts w:ascii="宋体" w:hAnsi="宋体" w:eastAsia="宋体" w:cs="宋体"/>
          <w:kern w:val="0"/>
          <w:sz w:val="24"/>
          <w:szCs w:val="24"/>
        </w:rPr>
        <w:t>html语义化让页面的内容结构化，结构更清晰，便于对浏览器、搜索引擎解析;</w:t>
      </w:r>
      <w:r>
        <w:rPr>
          <w:rFonts w:ascii="宋体" w:hAnsi="宋体" w:eastAsia="宋体" w:cs="宋体"/>
          <w:kern w:val="0"/>
          <w:sz w:val="24"/>
          <w:szCs w:val="24"/>
        </w:rPr>
        <w:br/>
      </w:r>
      <w:r>
        <w:rPr>
          <w:rFonts w:ascii="宋体" w:hAnsi="宋体" w:eastAsia="宋体" w:cs="宋体"/>
          <w:kern w:val="0"/>
          <w:sz w:val="24"/>
          <w:szCs w:val="24"/>
        </w:rPr>
        <w:t>即使在没有样式CSS情况下也以一种文档格式显示，并且是容易阅读的;</w:t>
      </w:r>
      <w:r>
        <w:rPr>
          <w:rFonts w:ascii="宋体" w:hAnsi="宋体" w:eastAsia="宋体" w:cs="宋体"/>
          <w:kern w:val="0"/>
          <w:sz w:val="24"/>
          <w:szCs w:val="24"/>
        </w:rPr>
        <w:br/>
      </w:r>
      <w:r>
        <w:rPr>
          <w:rFonts w:ascii="宋体" w:hAnsi="宋体" w:eastAsia="宋体" w:cs="宋体"/>
          <w:kern w:val="0"/>
          <w:sz w:val="24"/>
          <w:szCs w:val="24"/>
        </w:rPr>
        <w:t>搜索引擎的爬虫也依赖于HTML标记来确定上下文和各个关键字的权重，利于seo;</w:t>
      </w:r>
      <w:r>
        <w:rPr>
          <w:rFonts w:ascii="宋体" w:hAnsi="宋体" w:eastAsia="宋体" w:cs="宋体"/>
          <w:kern w:val="0"/>
          <w:sz w:val="24"/>
          <w:szCs w:val="24"/>
        </w:rPr>
        <w:br/>
      </w:r>
      <w:r>
        <w:rPr>
          <w:rFonts w:ascii="宋体" w:hAnsi="宋体" w:eastAsia="宋体" w:cs="宋体"/>
          <w:kern w:val="0"/>
          <w:sz w:val="24"/>
          <w:szCs w:val="24"/>
        </w:rPr>
        <w:t>使阅读源代码的人对网站更容易将网站分块，便于阅读维护理解。</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JavaScript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 介绍js的基本数据类型</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Undefined、Null、Boolean、Number、String</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 js有哪些内置对象？</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数据封装类对象：Object、Array、Boolean、Number 和 String</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其他对象：Function、Arguments、Math、Date、RegExp、Error</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 this对象的理解</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this总是指向函数的直接调用者（而非间接调用者）；</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如果有new关键字，this指向new出来的那个对象；</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在事件中，this指向触发这个事件的对象，特殊的是，IE中的attachEvent中的this总是指向全局对象Window。</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 eval是做什么的？</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它的功能是把对应的字符串解析成JS代码并运行；</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应该避免使用eval，不安全，非常耗性能（2次，一次解析成js语句，一次执行）。</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由JSON字符串转换为JSON对象的时候可以用eval，var obj =eval('('+ str +')')。</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5. DOM怎样添加、移除、移动、复制、创建和查找节点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 创建新节点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createDocumentFragment() //创建一个DOM片段</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createElement() //创建一个具体的元素</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createTextNode() //创建一个文本节点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 添加、移除、替换、插入</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appendChild()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removeChild()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replaceChild()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insertBefore() //在已有的子节点前插入一个新的子节点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 查找</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getElementsByTagName() //通过标签名称</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getElementsByName() //通过元素的Name属性的值(IE容错能力较强，会得到一个数组，其中包括id等于name值的)</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getElementById() //通过元素Id，唯一性</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6. null和undefined的区别？</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null是一个表示"无"的对象，转为数值时为0；undefined是一个表示"无"的原始值，转为数值时为NaN。</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undefined：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（1）变量被声明了，但没有赋值时，就等于undefined。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 调用函数时，应该提供的参数没有提供，该参数等于undefined。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（3）对象没有赋值的属性，该属性的值为undefined。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（4）函数没有返回值时，默认返回undefined。</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null：</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 作为函数的参数，表示该函数的参数不是对象。</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 作为对象原型链的终点。</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7. new操作符具体干了什么呢?</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（1）创建一个空对象，并且 this 变量引用该对象，同时还继承了该函数的原型。</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（2）属性和方法被加入到 this 引用的对象中。</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（3）新创建的对象由 this 所引用，并且最后隐式的返回 this 。</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8. JSON 的了解？</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JSON(JavaScript Object Notation) 是一种轻量级的数据交换格式。它是基于JavaScript的一个子集。数据格式简单, 易于读写, 占用带宽小。</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格式：采用键值对，例如：{'age':'12', 'name':'back'}</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9. call() 和 apply() 的区别和作用？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apply()函数有两个参数：第一个参数是上下文，第二个参数是参数组成的数组。如果上下文是null，则使用全局对象代替。</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如：function.apply(this,[1,2,3]);</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call()的第一个参数是上下文，后续是实例传入的参数序列。</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如：function.call(this,1,2,3);</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10. 如何获取UA？</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function whatBrowser() {</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document.Browser.Name.value=navigator.appName;</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document.Browser.Version.value=navigator.appVersion;</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document.Browser.Code.value=navigator.appCodeName;</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document.Browser.Agent.value=navigator.userAgent;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其他</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 HTTP状态码知道哪些？</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100 Continue 继续，一般在发送post请求时，已发送了http header之后服务端将返回此信息，表示确认，之后发送具体参数信息</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200 OK 正常返回信息</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201 Created 请求成功并且服务器创建了新的资源</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202 Accepted 服务器已接受请求，但尚未处理</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301 Moved Permanently 请求的网页已永久移动到新位置。</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302 Found 临时性重定向。</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303 See Other 临时性重定向，且总是使用 GET 请求新的 URI。</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304 Not Modified 自从上次请求后，请求的网页未修改过。</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400 Bad Request 服务器无法理解请求的格式，客户端不应当尝试再次使用相同的内容发起请求。</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401 Unauthorized 请求未授权。</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403 Forbidden 禁止访问。</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404 Not Found 找不到如何与 URI 相匹配的资源。</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500 Internal Server Error 最常见的服务器端错误。</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503 Service Unavailable 服务器端暂时无法处理请求（可能是过载或维护）。</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 你有哪些性能优化的方法？</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（1） 减少http请求次数：CSS Sprites, JS、CSS源码压缩、图片大小控制合适；网页Gzip，CDN托管，data缓存 ，图片服务器。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 前端模板 JS+数据，减少由于HTML标签导致的带宽浪费，前端用变量保存ajax请求结果，每次操作本地变量，不用请求，减少请求次数</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 用innerHTML代替DOM操作，减少DOM操作次数，优化javascript性能。</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 当需要设置的样式很多时设置className而不是直接操作style。</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（5） 少用全局变量、缓存DOM节点查找的结果。减少IO读取操作。</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（6） 避免使用CSS Expression（css表达式)又称Dynamic properties(动态属性)。</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（7） 图片预加载，将样式表放在顶部，将脚本放在底部 加上时间戳。</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 什么叫优雅降级和渐进增强？</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优雅降级：web站点在所有新式浏览器中都能正常工作，如果用户使用的是老式浏览器，则代码会检查以确认它们是否能正常工作。</w:t>
      </w:r>
      <w:r>
        <w:rPr>
          <w:rFonts w:ascii="宋体" w:hAnsi="宋体" w:eastAsia="宋体" w:cs="宋体"/>
          <w:kern w:val="0"/>
          <w:sz w:val="24"/>
          <w:szCs w:val="24"/>
        </w:rPr>
        <w:br/>
      </w:r>
      <w:r>
        <w:rPr>
          <w:rFonts w:ascii="宋体" w:hAnsi="宋体" w:eastAsia="宋体" w:cs="宋体"/>
          <w:kern w:val="0"/>
          <w:sz w:val="24"/>
          <w:szCs w:val="24"/>
        </w:rPr>
        <w:t>由于IE独特的盒模型布局问题，针对不同版本的IE的hack实践过优雅降级了,为那些无法支持功能的浏览器增加候选方案，使之在旧式浏览器上以某种形式降级体验却不至于完全失效。</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渐进增强：从被所有浏览器支持的基本功能开始，逐步地添加那些只有新式浏览器才支持的功能,向页面增加无害于基础浏览器的额外样式和功能的。当浏览器支持时，它们会自动地呈现出来并发挥作用。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4. 哪些常见操作会造成内存泄漏？</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内存泄漏指任何对象在您不再拥有或需要它之后仍然存在。</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垃圾回收器定期扫描对象，并计算引用了每个对象的其他对象的数量。如果一个对象的引用数量为 0（没有其他对象引用过该对象），或对该对象的惟一引用是循环的，那么该对象的内存即可回收。</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setTimeout 的第一个参数使用字符串而非函数的话，会引发内存泄漏。</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闭包、控制台日志、循环（在两个对象彼此引用且彼此保留时，就会产生一个循环）。</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5. 线程与进程的区别</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一个程序至少有一个进程,一个进程至少有一个线程。</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线程的划分尺度小于进程，使得多线程程序的并发性高。</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另外，进程在执行过程中拥有独立的内存单元，而多个线程共享内存，从而极大地提高了程序的运行效率。</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线程在执行过程中与进程还是有区别的。每个独立的线程有一个程序运行的入口、顺序执行序列和程序的出口。但是线程不能够独立执行，必须依存在应用程序中，由应用程序提供多个线程执行控制。</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从逻辑角度来看，多线程的意义在于一个应用程序中，有多个执行部分可以同时执行。但操作系统并没有将多个线程看做多个独立的应用，来实现进程的调度和管理以及资源分配。这就是进程和线程的重要区别。</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HTML</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Doctype作用？严格模式与混杂模式如何区分？它们有何意义?</w:t>
      </w:r>
      <w:r>
        <w:rPr>
          <w:rFonts w:ascii="宋体" w:hAnsi="宋体" w:eastAsia="宋体" w:cs="宋体"/>
          <w:kern w:val="0"/>
          <w:sz w:val="24"/>
          <w:szCs w:val="24"/>
        </w:rPr>
        <w:br/>
      </w:r>
      <w:r>
        <w:rPr>
          <w:rFonts w:ascii="宋体" w:hAnsi="宋体" w:eastAsia="宋体" w:cs="宋体"/>
          <w:kern w:val="0"/>
          <w:sz w:val="24"/>
          <w:szCs w:val="24"/>
        </w:rPr>
        <w:t>HTML5 为什么只需要写 &lt;!DOCTYPE HTML&gt;？</w:t>
      </w:r>
      <w:r>
        <w:rPr>
          <w:rFonts w:ascii="宋体" w:hAnsi="宋体" w:eastAsia="宋体" w:cs="宋体"/>
          <w:kern w:val="0"/>
          <w:sz w:val="24"/>
          <w:szCs w:val="24"/>
        </w:rPr>
        <w:br/>
      </w:r>
      <w:r>
        <w:rPr>
          <w:rFonts w:ascii="宋体" w:hAnsi="宋体" w:eastAsia="宋体" w:cs="宋体"/>
          <w:kern w:val="0"/>
          <w:sz w:val="24"/>
          <w:szCs w:val="24"/>
        </w:rPr>
        <w:t>行内元素有哪些？块级元素有哪些？ 空(void)元素有那些？</w:t>
      </w:r>
      <w:r>
        <w:rPr>
          <w:rFonts w:ascii="宋体" w:hAnsi="宋体" w:eastAsia="宋体" w:cs="宋体"/>
          <w:kern w:val="0"/>
          <w:sz w:val="24"/>
          <w:szCs w:val="24"/>
        </w:rPr>
        <w:br/>
      </w:r>
      <w:r>
        <w:rPr>
          <w:rFonts w:ascii="宋体" w:hAnsi="宋体" w:eastAsia="宋体" w:cs="宋体"/>
          <w:kern w:val="0"/>
          <w:sz w:val="24"/>
          <w:szCs w:val="24"/>
        </w:rPr>
        <w:t>页面导入样式时，使用link和@import有什么区别？</w:t>
      </w:r>
      <w:r>
        <w:rPr>
          <w:rFonts w:ascii="宋体" w:hAnsi="宋体" w:eastAsia="宋体" w:cs="宋体"/>
          <w:kern w:val="0"/>
          <w:sz w:val="24"/>
          <w:szCs w:val="24"/>
        </w:rPr>
        <w:br/>
      </w:r>
      <w:r>
        <w:rPr>
          <w:rFonts w:ascii="宋体" w:hAnsi="宋体" w:eastAsia="宋体" w:cs="宋体"/>
          <w:kern w:val="0"/>
          <w:sz w:val="24"/>
          <w:szCs w:val="24"/>
        </w:rPr>
        <w:t>介绍一下你对浏览器内核的理解？</w:t>
      </w:r>
      <w:r>
        <w:rPr>
          <w:rFonts w:ascii="宋体" w:hAnsi="宋体" w:eastAsia="宋体" w:cs="宋体"/>
          <w:kern w:val="0"/>
          <w:sz w:val="24"/>
          <w:szCs w:val="24"/>
        </w:rPr>
        <w:br/>
      </w:r>
      <w:r>
        <w:rPr>
          <w:rFonts w:ascii="宋体" w:hAnsi="宋体" w:eastAsia="宋体" w:cs="宋体"/>
          <w:kern w:val="0"/>
          <w:sz w:val="24"/>
          <w:szCs w:val="24"/>
        </w:rPr>
        <w:t>常见的浏览器内核有哪些？</w:t>
      </w:r>
      <w:r>
        <w:rPr>
          <w:rFonts w:ascii="宋体" w:hAnsi="宋体" w:eastAsia="宋体" w:cs="宋体"/>
          <w:kern w:val="0"/>
          <w:sz w:val="24"/>
          <w:szCs w:val="24"/>
        </w:rPr>
        <w:br/>
      </w:r>
      <w:r>
        <w:rPr>
          <w:rFonts w:ascii="宋体" w:hAnsi="宋体" w:eastAsia="宋体" w:cs="宋体"/>
          <w:kern w:val="0"/>
          <w:sz w:val="24"/>
          <w:szCs w:val="24"/>
        </w:rPr>
        <w:t>html5有哪些新特性、移除了那些元素？如何处理HTML5新标签的浏览器兼容问题？如何区分 HTML 和 HTML5？</w:t>
      </w:r>
      <w:r>
        <w:rPr>
          <w:rFonts w:ascii="宋体" w:hAnsi="宋体" w:eastAsia="宋体" w:cs="宋体"/>
          <w:kern w:val="0"/>
          <w:sz w:val="24"/>
          <w:szCs w:val="24"/>
        </w:rPr>
        <w:br/>
      </w:r>
      <w:r>
        <w:rPr>
          <w:rFonts w:ascii="宋体" w:hAnsi="宋体" w:eastAsia="宋体" w:cs="宋体"/>
          <w:kern w:val="0"/>
          <w:sz w:val="24"/>
          <w:szCs w:val="24"/>
        </w:rPr>
        <w:t>简述一下你对HTML语义化的理解？</w:t>
      </w:r>
      <w:r>
        <w:rPr>
          <w:rFonts w:ascii="宋体" w:hAnsi="宋体" w:eastAsia="宋体" w:cs="宋体"/>
          <w:kern w:val="0"/>
          <w:sz w:val="24"/>
          <w:szCs w:val="24"/>
        </w:rPr>
        <w:br/>
      </w:r>
      <w:r>
        <w:rPr>
          <w:rFonts w:ascii="宋体" w:hAnsi="宋体" w:eastAsia="宋体" w:cs="宋体"/>
          <w:kern w:val="0"/>
          <w:sz w:val="24"/>
          <w:szCs w:val="24"/>
        </w:rPr>
        <w:t>HTML5的离线储存怎么使用，工作原理能不能解释一下？</w:t>
      </w:r>
      <w:r>
        <w:rPr>
          <w:rFonts w:ascii="宋体" w:hAnsi="宋体" w:eastAsia="宋体" w:cs="宋体"/>
          <w:kern w:val="0"/>
          <w:sz w:val="24"/>
          <w:szCs w:val="24"/>
        </w:rPr>
        <w:br/>
      </w:r>
      <w:r>
        <w:rPr>
          <w:rFonts w:ascii="宋体" w:hAnsi="宋体" w:eastAsia="宋体" w:cs="宋体"/>
          <w:kern w:val="0"/>
          <w:sz w:val="24"/>
          <w:szCs w:val="24"/>
        </w:rPr>
        <w:t>浏览器是怎么对HTML5的离线储存资源进行管理和加载的呢？</w:t>
      </w:r>
      <w:r>
        <w:rPr>
          <w:rFonts w:ascii="宋体" w:hAnsi="宋体" w:eastAsia="宋体" w:cs="宋体"/>
          <w:kern w:val="0"/>
          <w:sz w:val="24"/>
          <w:szCs w:val="24"/>
        </w:rPr>
        <w:br/>
      </w:r>
      <w:r>
        <w:rPr>
          <w:rFonts w:ascii="宋体" w:hAnsi="宋体" w:eastAsia="宋体" w:cs="宋体"/>
          <w:kern w:val="0"/>
          <w:sz w:val="24"/>
          <w:szCs w:val="24"/>
        </w:rPr>
        <w:t>请描述一下 cookies，sessionStorage 和 localStorage 的区别？</w:t>
      </w:r>
      <w:r>
        <w:rPr>
          <w:rFonts w:ascii="宋体" w:hAnsi="宋体" w:eastAsia="宋体" w:cs="宋体"/>
          <w:kern w:val="0"/>
          <w:sz w:val="24"/>
          <w:szCs w:val="24"/>
        </w:rPr>
        <w:br/>
      </w:r>
      <w:r>
        <w:rPr>
          <w:rFonts w:ascii="宋体" w:hAnsi="宋体" w:eastAsia="宋体" w:cs="宋体"/>
          <w:kern w:val="0"/>
          <w:sz w:val="24"/>
          <w:szCs w:val="24"/>
        </w:rPr>
        <w:t>iframe有那些缺点？</w:t>
      </w:r>
    </w:p>
    <w:p>
      <w:pPr>
        <w:widowControl/>
        <w:numPr>
          <w:numId w:val="0"/>
        </w:numPr>
        <w:jc w:val="left"/>
        <w:rPr>
          <w:rFonts w:hint="default" w:ascii="Helvetica Neue" w:hAnsi="宋体"/>
          <w:b w:val="0"/>
          <w:i w:val="0"/>
          <w:color w:val="333333"/>
          <w:sz w:val="15"/>
          <w:szCs w:val="15"/>
          <w:shd w:val="clear" w:color="auto" w:fill="FFFFFF"/>
        </w:rPr>
      </w:pPr>
      <w:r>
        <w:rPr>
          <w:rFonts w:hint="default" w:ascii="Helvetica Neue" w:hAnsi="宋体"/>
          <w:b w:val="0"/>
          <w:i w:val="0"/>
          <w:color w:val="333333"/>
          <w:sz w:val="15"/>
          <w:szCs w:val="15"/>
          <w:shd w:val="clear" w:color="auto" w:fill="FFFFFF"/>
        </w:rPr>
        <w:t>iframe的优点：</w:t>
      </w:r>
      <w:r>
        <w:rPr>
          <w:rFonts w:hint="default" w:ascii="宋体" w:hAnsi="宋体"/>
          <w:sz w:val="15"/>
          <w:szCs w:val="15"/>
        </w:rPr>
        <w:br/>
      </w:r>
      <w:r>
        <w:rPr>
          <w:rFonts w:hint="default" w:ascii="Helvetica Neue" w:hAnsi="宋体"/>
          <w:b w:val="0"/>
          <w:i w:val="0"/>
          <w:color w:val="333333"/>
          <w:sz w:val="15"/>
          <w:szCs w:val="15"/>
          <w:shd w:val="clear" w:color="auto" w:fill="FFFFFF"/>
        </w:rPr>
        <w:t>1.iframe能够原封不动的把嵌入的网页展现出来。</w:t>
      </w:r>
      <w:r>
        <w:rPr>
          <w:rFonts w:hint="default" w:ascii="宋体" w:hAnsi="宋体"/>
          <w:sz w:val="15"/>
          <w:szCs w:val="15"/>
        </w:rPr>
        <w:br/>
      </w:r>
      <w:r>
        <w:rPr>
          <w:rFonts w:hint="default" w:ascii="Helvetica Neue" w:hAnsi="宋体"/>
          <w:b w:val="0"/>
          <w:i w:val="0"/>
          <w:color w:val="333333"/>
          <w:sz w:val="15"/>
          <w:szCs w:val="15"/>
          <w:shd w:val="clear" w:color="auto" w:fill="FFFFFF"/>
        </w:rPr>
        <w:t>2.如果有多个网页引用iframe，那么你只需要修改iframe的内容，就可以实现调用的每一个页面内容的更改，方便快捷。</w:t>
      </w:r>
      <w:r>
        <w:rPr>
          <w:rFonts w:hint="default" w:ascii="宋体" w:hAnsi="宋体"/>
          <w:sz w:val="15"/>
          <w:szCs w:val="15"/>
        </w:rPr>
        <w:br/>
      </w:r>
      <w:r>
        <w:rPr>
          <w:rFonts w:hint="default" w:ascii="Helvetica Neue" w:hAnsi="宋体"/>
          <w:b w:val="0"/>
          <w:i w:val="0"/>
          <w:color w:val="333333"/>
          <w:sz w:val="15"/>
          <w:szCs w:val="15"/>
          <w:shd w:val="clear" w:color="auto" w:fill="FFFFFF"/>
        </w:rPr>
        <w:t>3.网页如果为了统一风格，头部和版本都是一样的，就可以写成一个页面，用iframe来嵌套，可以增加代码的可重用。</w:t>
      </w:r>
      <w:r>
        <w:rPr>
          <w:rFonts w:hint="default" w:ascii="宋体" w:hAnsi="宋体"/>
          <w:sz w:val="15"/>
          <w:szCs w:val="15"/>
        </w:rPr>
        <w:br/>
      </w:r>
      <w:r>
        <w:rPr>
          <w:rFonts w:hint="default" w:ascii="Helvetica Neue" w:hAnsi="宋体"/>
          <w:b w:val="0"/>
          <w:i w:val="0"/>
          <w:color w:val="333333"/>
          <w:sz w:val="15"/>
          <w:szCs w:val="15"/>
          <w:shd w:val="clear" w:color="auto" w:fill="FFFFFF"/>
        </w:rPr>
        <w:t>4.如果遇到加载缓慢的第三方内容如图标和广告，这些问题可以由iframe来解决。</w:t>
      </w:r>
    </w:p>
    <w:p>
      <w:pPr>
        <w:widowControl/>
        <w:numPr>
          <w:numId w:val="0"/>
        </w:numPr>
        <w:jc w:val="left"/>
        <w:rPr>
          <w:rFonts w:hint="default" w:ascii="Helvetica Neue" w:hAnsi="宋体"/>
          <w:b w:val="0"/>
          <w:i w:val="0"/>
          <w:color w:val="333333"/>
          <w:sz w:val="15"/>
          <w:szCs w:val="15"/>
          <w:shd w:val="clear" w:color="auto" w:fill="FFFFFF"/>
        </w:rPr>
      </w:pPr>
    </w:p>
    <w:p>
      <w:pPr>
        <w:widowControl/>
        <w:numPr>
          <w:numId w:val="0"/>
        </w:numPr>
        <w:jc w:val="left"/>
        <w:rPr>
          <w:rFonts w:ascii="宋体" w:hAnsi="宋体" w:eastAsia="宋体" w:cs="宋体"/>
          <w:kern w:val="0"/>
          <w:sz w:val="24"/>
          <w:szCs w:val="24"/>
        </w:rPr>
      </w:pPr>
      <w:r>
        <w:rPr>
          <w:rFonts w:hint="default" w:ascii="Helvetica Neue" w:hAnsi="宋体"/>
          <w:b w:val="0"/>
          <w:i w:val="0"/>
          <w:color w:val="333333"/>
          <w:sz w:val="15"/>
          <w:szCs w:val="15"/>
          <w:shd w:val="clear" w:color="auto" w:fill="FFFFFF"/>
        </w:rPr>
        <w:t>iframe的缺点：</w:t>
      </w:r>
      <w:r>
        <w:rPr>
          <w:rFonts w:hint="default" w:ascii="宋体" w:hAnsi="宋体"/>
          <w:sz w:val="15"/>
          <w:szCs w:val="15"/>
        </w:rPr>
        <w:br/>
      </w:r>
      <w:r>
        <w:rPr>
          <w:rFonts w:hint="default" w:ascii="Helvetica Neue" w:hAnsi="宋体"/>
          <w:b w:val="0"/>
          <w:i w:val="0"/>
          <w:color w:val="333333"/>
          <w:sz w:val="15"/>
          <w:szCs w:val="15"/>
          <w:shd w:val="clear" w:color="auto" w:fill="FFFFFF"/>
        </w:rPr>
        <w:t>1.会产生很多页面，不容易管理。</w:t>
      </w:r>
      <w:r>
        <w:rPr>
          <w:rFonts w:hint="default" w:ascii="宋体" w:hAnsi="宋体"/>
          <w:sz w:val="15"/>
          <w:szCs w:val="15"/>
        </w:rPr>
        <w:br/>
      </w:r>
      <w:r>
        <w:rPr>
          <w:rFonts w:hint="default" w:ascii="Helvetica Neue" w:hAnsi="宋体"/>
          <w:b w:val="0"/>
          <w:i w:val="0"/>
          <w:color w:val="333333"/>
          <w:sz w:val="15"/>
          <w:szCs w:val="15"/>
          <w:shd w:val="clear" w:color="auto" w:fill="FFFFFF"/>
        </w:rPr>
        <w:t>2.iframe框架结构有时会让人感到迷惑，如果框架个数多的话，可能会出现上下、左右滚动条，会分散访问者的注意力，用户体验度差。</w:t>
      </w:r>
      <w:r>
        <w:rPr>
          <w:rFonts w:hint="default" w:ascii="宋体" w:hAnsi="宋体"/>
          <w:sz w:val="15"/>
          <w:szCs w:val="15"/>
        </w:rPr>
        <w:br/>
      </w:r>
      <w:r>
        <w:rPr>
          <w:rFonts w:hint="default" w:ascii="Helvetica Neue" w:hAnsi="宋体"/>
          <w:b w:val="0"/>
          <w:i w:val="0"/>
          <w:color w:val="333333"/>
          <w:sz w:val="15"/>
          <w:szCs w:val="15"/>
          <w:shd w:val="clear" w:color="auto" w:fill="FFFFFF"/>
        </w:rPr>
        <w:t>3.代码复杂，无法被一些搜索引擎索引到，这一点很关键，现在的搜索引擎爬虫还不能很好的处理iframe中的内容，所以使用iframe会不利于搜索引擎优化。</w:t>
      </w:r>
      <w:r>
        <w:rPr>
          <w:rFonts w:hint="default" w:ascii="宋体" w:hAnsi="宋体"/>
          <w:sz w:val="15"/>
          <w:szCs w:val="15"/>
        </w:rPr>
        <w:br/>
      </w:r>
      <w:r>
        <w:rPr>
          <w:rFonts w:hint="default" w:ascii="Helvetica Neue" w:hAnsi="宋体"/>
          <w:b w:val="0"/>
          <w:i w:val="0"/>
          <w:color w:val="333333"/>
          <w:sz w:val="15"/>
          <w:szCs w:val="15"/>
          <w:shd w:val="clear" w:color="auto" w:fill="FFFFFF"/>
        </w:rPr>
        <w:t>4.很多的移动设备（PDA 手机）无法完全显示框架，设备兼容性差。</w:t>
      </w:r>
      <w:r>
        <w:rPr>
          <w:rFonts w:hint="default" w:ascii="宋体" w:hAnsi="宋体"/>
          <w:sz w:val="15"/>
          <w:szCs w:val="15"/>
        </w:rPr>
        <w:br/>
      </w:r>
      <w:r>
        <w:rPr>
          <w:rFonts w:hint="default" w:ascii="Helvetica Neue" w:hAnsi="宋体"/>
          <w:b w:val="0"/>
          <w:i w:val="0"/>
          <w:color w:val="333333"/>
          <w:sz w:val="15"/>
          <w:szCs w:val="15"/>
          <w:shd w:val="clear" w:color="auto" w:fill="FFFFFF"/>
        </w:rPr>
        <w:t>5.iframe框架页面会增加服务器的http请求，对于大型网站是不可取的。</w:t>
      </w:r>
      <w:r>
        <w:rPr>
          <w:rFonts w:hint="default" w:ascii="宋体" w:hAnsi="宋体"/>
          <w:sz w:val="15"/>
          <w:szCs w:val="15"/>
        </w:rPr>
        <w:br/>
      </w:r>
      <w:r>
        <w:rPr>
          <w:rFonts w:hint="default" w:ascii="Helvetica Neue" w:hAnsi="宋体"/>
          <w:b w:val="0"/>
          <w:i w:val="0"/>
          <w:color w:val="333333"/>
          <w:sz w:val="15"/>
          <w:szCs w:val="15"/>
          <w:shd w:val="clear" w:color="auto" w:fill="FFFFFF"/>
        </w:rPr>
        <w:t>分析了这么多，现在基本上都是用Ajax来代替iframe，所以iframe已经渐渐的退出了前端开发。</w:t>
      </w:r>
      <w:r>
        <w:rPr>
          <w:rFonts w:ascii="宋体" w:hAnsi="宋体" w:eastAsia="宋体" w:cs="宋体"/>
          <w:kern w:val="0"/>
          <w:sz w:val="15"/>
          <w:szCs w:val="15"/>
        </w:rPr>
        <w:br/>
      </w:r>
      <w:r>
        <w:rPr>
          <w:rFonts w:ascii="宋体" w:hAnsi="宋体" w:eastAsia="宋体" w:cs="宋体"/>
          <w:kern w:val="0"/>
          <w:sz w:val="24"/>
          <w:szCs w:val="24"/>
        </w:rPr>
        <w:t>Label的作用是什么？是怎么用的？（加 for 或 包裹）</w:t>
      </w:r>
    </w:p>
    <w:p>
      <w:pPr>
        <w:widowControl/>
        <w:numPr>
          <w:numId w:val="0"/>
        </w:numPr>
        <w:jc w:val="left"/>
        <w:rPr>
          <w:rFonts w:ascii="宋体" w:hAnsi="宋体" w:eastAsia="宋体" w:cs="宋体"/>
          <w:kern w:val="0"/>
          <w:sz w:val="24"/>
          <w:szCs w:val="24"/>
        </w:rPr>
      </w:pPr>
      <w:r>
        <w:rPr>
          <w:rFonts w:hint="default" w:ascii="PingFang SC" w:hAnsi="宋体"/>
          <w:b w:val="0"/>
          <w:i w:val="0"/>
          <w:color w:val="14191E"/>
          <w:sz w:val="21"/>
          <w:shd w:val="clear" w:color="auto" w:fill="FFFFFF"/>
        </w:rPr>
        <w:t>label 标签为 input 元素定义标注（标记）。</w:t>
      </w:r>
      <w:r>
        <w:rPr>
          <w:rFonts w:hint="default" w:ascii="宋体" w:hAnsi="宋体"/>
          <w:sz w:val="24"/>
        </w:rPr>
        <w:br/>
      </w:r>
      <w:r>
        <w:rPr>
          <w:rFonts w:hint="default" w:ascii="PingFang SC" w:hAnsi="宋体"/>
          <w:b w:val="0"/>
          <w:i w:val="0"/>
          <w:color w:val="14191E"/>
          <w:sz w:val="21"/>
          <w:shd w:val="clear" w:color="auto" w:fill="FFFFFF"/>
        </w:rPr>
        <w:t>label 元素不会向用户呈现任何特殊效果。不过，它为鼠标用户改进了可用性。如果您在 label 元素内点击文本，就会触发此控件。就是说，当用户选择该标签时，浏览器就会自动将焦点转到和标签相关的表单控件上。</w:t>
      </w:r>
      <w:r>
        <w:rPr>
          <w:rFonts w:hint="default" w:ascii="宋体" w:hAnsi="宋体"/>
          <w:sz w:val="24"/>
        </w:rPr>
        <w:br/>
      </w:r>
      <w:r>
        <w:rPr>
          <w:rFonts w:hint="default" w:ascii="PingFang SC" w:hAnsi="宋体"/>
          <w:b w:val="0"/>
          <w:i w:val="0"/>
          <w:color w:val="14191E"/>
          <w:sz w:val="21"/>
          <w:shd w:val="clear" w:color="auto" w:fill="FFFFFF"/>
        </w:rPr>
        <w:t xml:space="preserve">Label 中有两个属性是非常有用的,一个是FOR、另外一个就是ACCESSKEY了。 </w:t>
      </w:r>
      <w:r>
        <w:rPr>
          <w:rFonts w:hint="default" w:ascii="宋体" w:hAnsi="宋体"/>
          <w:sz w:val="24"/>
        </w:rPr>
        <w:br/>
      </w:r>
      <w:r>
        <w:rPr>
          <w:rFonts w:hint="default" w:ascii="PingFang SC" w:hAnsi="宋体"/>
          <w:b w:val="0"/>
          <w:i w:val="0"/>
          <w:color w:val="14191E"/>
          <w:sz w:val="21"/>
          <w:shd w:val="clear" w:color="auto" w:fill="FFFFFF"/>
        </w:rPr>
        <w:t>FOR属性 :</w:t>
      </w:r>
      <w:r>
        <w:rPr>
          <w:rFonts w:hint="default" w:ascii="宋体" w:hAnsi="宋体"/>
          <w:sz w:val="24"/>
        </w:rPr>
        <w:br/>
      </w:r>
      <w:r>
        <w:rPr>
          <w:rFonts w:hint="default" w:ascii="PingFang SC" w:hAnsi="宋体"/>
          <w:b w:val="0"/>
          <w:i w:val="0"/>
          <w:color w:val="14191E"/>
          <w:sz w:val="21"/>
          <w:shd w:val="clear" w:color="auto" w:fill="FFFFFF"/>
        </w:rPr>
        <w:t xml:space="preserve">功能：表示Label标签要绑定的HTML元素，你点击这个标签的时候，所绑定的元素将获取焦点。 </w:t>
      </w:r>
      <w:r>
        <w:rPr>
          <w:rFonts w:hint="default" w:ascii="宋体" w:hAnsi="宋体"/>
          <w:sz w:val="24"/>
        </w:rPr>
        <w:br/>
      </w:r>
      <w:r>
        <w:rPr>
          <w:rFonts w:hint="default" w:ascii="PingFang SC" w:hAnsi="宋体"/>
          <w:b w:val="0"/>
          <w:i w:val="0"/>
          <w:color w:val="14191E"/>
          <w:sz w:val="21"/>
          <w:shd w:val="clear" w:color="auto" w:fill="FFFFFF"/>
        </w:rPr>
        <w:t xml:space="preserve">ACCESSKEY属性： </w:t>
      </w:r>
      <w:r>
        <w:rPr>
          <w:rFonts w:hint="default" w:ascii="宋体" w:hAnsi="宋体"/>
          <w:sz w:val="24"/>
        </w:rPr>
        <w:br/>
      </w:r>
      <w:r>
        <w:rPr>
          <w:rFonts w:hint="default" w:ascii="PingFang SC" w:hAnsi="宋体"/>
          <w:b w:val="0"/>
          <w:i w:val="0"/>
          <w:color w:val="14191E"/>
          <w:sz w:val="21"/>
          <w:shd w:val="clear" w:color="auto" w:fill="FFFFFF"/>
        </w:rPr>
        <w:t xml:space="preserve">功能：表示访问Label标签所绑定的元素的热键，当您按下热键，所绑定的元素将获取焦点。 </w:t>
      </w:r>
      <w:r>
        <w:rPr>
          <w:rFonts w:hint="default" w:ascii="宋体" w:hAnsi="宋体"/>
          <w:sz w:val="24"/>
        </w:rPr>
        <w:br/>
      </w:r>
      <w:r>
        <w:rPr>
          <w:rFonts w:ascii="宋体" w:hAnsi="宋体" w:eastAsia="宋体" w:cs="宋体"/>
          <w:kern w:val="0"/>
          <w:sz w:val="24"/>
          <w:szCs w:val="24"/>
        </w:rPr>
        <w:t>HTML5的form如何关闭自动完成功能？</w:t>
      </w:r>
    </w:p>
    <w:p>
      <w:pPr>
        <w:widowControl/>
        <w:numPr>
          <w:ilvl w:val="0"/>
          <w:numId w:val="2"/>
        </w:numPr>
        <w:jc w:val="left"/>
        <w:rPr>
          <w:rFonts w:ascii="宋体" w:hAnsi="宋体" w:eastAsia="宋体" w:cs="宋体"/>
          <w:kern w:val="0"/>
          <w:sz w:val="24"/>
          <w:szCs w:val="24"/>
        </w:rPr>
      </w:pPr>
      <w:r>
        <w:rPr>
          <w:rFonts w:hint="default" w:ascii="Arial" w:hAnsi="宋体"/>
          <w:b w:val="0"/>
          <w:i w:val="0"/>
          <w:color w:val="333333"/>
          <w:sz w:val="15"/>
          <w:szCs w:val="15"/>
          <w:shd w:val="clear" w:color="auto" w:fill="FFFFFF"/>
        </w:rPr>
        <w:t>在IE的Internet选项菜单里的内容--自动完成里面设置</w:t>
      </w:r>
      <w:r>
        <w:rPr>
          <w:rFonts w:hint="default" w:ascii="宋体" w:hAnsi="宋体"/>
          <w:sz w:val="15"/>
          <w:szCs w:val="15"/>
        </w:rPr>
        <w:br/>
      </w:r>
      <w:r>
        <w:rPr>
          <w:rFonts w:hint="default" w:ascii="Arial" w:hAnsi="宋体"/>
          <w:b w:val="0"/>
          <w:i w:val="0"/>
          <w:color w:val="333333"/>
          <w:sz w:val="15"/>
          <w:szCs w:val="15"/>
          <w:shd w:val="clear" w:color="auto" w:fill="FFFFFF"/>
        </w:rPr>
        <w:t>2、设置Form的autocomplete为"on"或者"off"来开启或者关闭自动完成功能</w:t>
      </w:r>
      <w:r>
        <w:rPr>
          <w:rFonts w:hint="default" w:ascii="宋体" w:hAnsi="宋体"/>
          <w:sz w:val="15"/>
          <w:szCs w:val="15"/>
        </w:rPr>
        <w:br/>
      </w:r>
      <w:r>
        <w:rPr>
          <w:rFonts w:hint="default" w:ascii="Arial" w:hAnsi="宋体"/>
          <w:b w:val="0"/>
          <w:i w:val="0"/>
          <w:color w:val="333333"/>
          <w:sz w:val="15"/>
          <w:szCs w:val="15"/>
          <w:shd w:val="clear" w:color="auto" w:fill="FFFFFF"/>
        </w:rPr>
        <w:t>3、设置输入框的autocomplete为"on"或者"off"来开启或者关闭该输入框的自动完成功能</w:t>
      </w:r>
      <w:r>
        <w:rPr>
          <w:rFonts w:ascii="宋体" w:hAnsi="宋体" w:eastAsia="宋体" w:cs="宋体"/>
          <w:kern w:val="0"/>
          <w:sz w:val="15"/>
          <w:szCs w:val="15"/>
        </w:rPr>
        <w:br/>
      </w:r>
      <w:r>
        <w:rPr>
          <w:rFonts w:ascii="宋体" w:hAnsi="宋体" w:eastAsia="宋体" w:cs="宋体"/>
          <w:kern w:val="0"/>
          <w:sz w:val="24"/>
          <w:szCs w:val="24"/>
        </w:rPr>
        <w:t>如何实现浏览器内多个标签页之间的通信? (阿里)</w:t>
      </w:r>
    </w:p>
    <w:p>
      <w:pPr>
        <w:widowControl/>
        <w:numPr>
          <w:numId w:val="0"/>
        </w:numPr>
        <w:jc w:val="left"/>
        <w:rPr>
          <w:rFonts w:hint="default" w:ascii="Arial" w:hAnsi="宋体"/>
          <w:b/>
          <w:i w:val="0"/>
          <w:color w:val="333333"/>
          <w:sz w:val="21"/>
          <w:shd w:val="clear" w:color="auto" w:fill="FFFFFF"/>
        </w:rPr>
      </w:pPr>
      <w:r>
        <w:rPr>
          <w:rFonts w:hint="default" w:ascii="Arial" w:hAnsi="宋体"/>
          <w:b/>
          <w:i w:val="0"/>
          <w:color w:val="333333"/>
          <w:sz w:val="21"/>
          <w:shd w:val="clear" w:color="auto" w:fill="FFFFFF"/>
        </w:rPr>
        <w:t>方法一：使用localStorage</w:t>
      </w:r>
    </w:p>
    <w:p>
      <w:pPr>
        <w:widowControl/>
        <w:numPr>
          <w:numId w:val="0"/>
        </w:numPr>
        <w:jc w:val="left"/>
        <w:rPr>
          <w:rFonts w:ascii="宋体" w:hAnsi="宋体" w:eastAsia="宋体" w:cs="宋体"/>
          <w:kern w:val="0"/>
          <w:sz w:val="24"/>
          <w:szCs w:val="24"/>
        </w:rPr>
      </w:pPr>
      <w:r>
        <w:rPr>
          <w:rFonts w:hint="default" w:ascii="Arial" w:hAnsi="宋体"/>
          <w:b/>
          <w:i w:val="0"/>
          <w:color w:val="333333"/>
          <w:sz w:val="21"/>
          <w:shd w:val="clear" w:color="auto" w:fill="FFFFFF"/>
        </w:rPr>
        <w:t>方法二、使用cookie</w:t>
      </w:r>
      <w:r>
        <w:rPr>
          <w:rFonts w:ascii="宋体" w:hAnsi="宋体" w:eastAsia="宋体" w:cs="宋体"/>
          <w:kern w:val="0"/>
          <w:sz w:val="24"/>
          <w:szCs w:val="24"/>
        </w:rPr>
        <w:br/>
      </w:r>
      <w:r>
        <w:rPr>
          <w:rFonts w:ascii="宋体" w:hAnsi="宋体" w:eastAsia="宋体" w:cs="宋体"/>
          <w:kern w:val="0"/>
          <w:sz w:val="24"/>
          <w:szCs w:val="24"/>
        </w:rPr>
        <w:t>webSocket如何兼容低浏览器？(阿里)</w:t>
      </w:r>
    </w:p>
    <w:p>
      <w:pPr>
        <w:widowControl/>
        <w:numPr>
          <w:numId w:val="0"/>
        </w:numPr>
        <w:jc w:val="left"/>
        <w:rPr>
          <w:rFonts w:ascii="宋体" w:hAnsi="宋体" w:eastAsia="宋体" w:cs="宋体"/>
          <w:kern w:val="0"/>
          <w:sz w:val="24"/>
          <w:szCs w:val="24"/>
        </w:rPr>
      </w:pPr>
      <w:r>
        <w:rPr>
          <w:rFonts w:hint="default" w:ascii="PingFang SC" w:hAnsi="宋体"/>
          <w:b w:val="0"/>
          <w:i w:val="0"/>
          <w:color w:val="14191E"/>
          <w:sz w:val="21"/>
          <w:shd w:val="clear" w:color="auto" w:fill="FFFFFF"/>
        </w:rPr>
        <w:t xml:space="preserve">. 解决兼容性的办法就是准备一套Ajax + Server-side Script的后备方案. 比如Ajax + PHP Socket. </w:t>
      </w:r>
      <w:r>
        <w:rPr>
          <w:rFonts w:hint="default" w:ascii="宋体" w:hAnsi="宋体"/>
          <w:sz w:val="24"/>
        </w:rPr>
        <w:br/>
      </w:r>
      <w:r>
        <w:rPr>
          <w:rFonts w:hint="default" w:ascii="PingFang SC" w:hAnsi="宋体"/>
          <w:b w:val="0"/>
          <w:i w:val="0"/>
          <w:color w:val="14191E"/>
          <w:sz w:val="21"/>
          <w:shd w:val="clear" w:color="auto" w:fill="FFFFFF"/>
        </w:rPr>
        <w:t>其他方案:Adobe Flash Socket 、ActiveX HTMLFile (IE) 、基于 multipart 编码</w:t>
      </w:r>
      <w:r>
        <w:rPr>
          <w:rFonts w:hint="default" w:ascii="宋体" w:hAnsi="宋体"/>
          <w:sz w:val="24"/>
        </w:rPr>
        <w:br/>
      </w:r>
      <w:r>
        <w:rPr>
          <w:rFonts w:ascii="宋体" w:hAnsi="宋体" w:eastAsia="宋体" w:cs="宋体"/>
          <w:kern w:val="0"/>
          <w:sz w:val="24"/>
          <w:szCs w:val="24"/>
        </w:rPr>
        <w:t>页面可见性（Page Visibility）API 可以有哪些用途？</w:t>
      </w:r>
    </w:p>
    <w:p>
      <w:pPr>
        <w:widowControl/>
        <w:numPr>
          <w:numId w:val="0"/>
        </w:numPr>
        <w:jc w:val="left"/>
        <w:rPr>
          <w:rFonts w:ascii="宋体" w:hAnsi="宋体" w:eastAsia="宋体" w:cs="宋体"/>
          <w:kern w:val="0"/>
          <w:sz w:val="24"/>
          <w:szCs w:val="24"/>
        </w:rPr>
      </w:pPr>
      <w:r>
        <w:rPr>
          <w:rFonts w:hint="default" w:ascii="PingFang SC" w:hAnsi="宋体"/>
          <w:b w:val="0"/>
          <w:i w:val="0"/>
          <w:color w:val="14191E"/>
          <w:sz w:val="21"/>
          <w:shd w:val="clear" w:color="auto" w:fill="FFFFFF"/>
        </w:rPr>
        <w:t>通过 visibilityState 的值检测页面当前是否可见，以及打开网页的时间等;在页面被切换到其他后台进程的时候，自动暂停音乐或视频的播放;</w:t>
      </w:r>
      <w:r>
        <w:rPr>
          <w:rFonts w:hint="default" w:ascii="宋体" w:hAnsi="宋体"/>
          <w:sz w:val="24"/>
        </w:rPr>
        <w:br/>
      </w:r>
      <w:r>
        <w:rPr>
          <w:rFonts w:ascii="宋体" w:hAnsi="宋体" w:eastAsia="宋体" w:cs="宋体"/>
          <w:kern w:val="0"/>
          <w:sz w:val="24"/>
          <w:szCs w:val="24"/>
        </w:rPr>
        <w:t>如何在页面上实现一个圆形的可点击区域？</w:t>
      </w:r>
      <w:r>
        <w:rPr>
          <w:rFonts w:ascii="宋体" w:hAnsi="宋体" w:eastAsia="宋体" w:cs="宋体"/>
          <w:kern w:val="0"/>
          <w:sz w:val="24"/>
          <w:szCs w:val="24"/>
        </w:rPr>
        <w:br/>
      </w:r>
      <w:r>
        <w:rPr>
          <w:rFonts w:ascii="宋体" w:hAnsi="宋体" w:eastAsia="宋体" w:cs="宋体"/>
          <w:kern w:val="0"/>
          <w:sz w:val="24"/>
          <w:szCs w:val="24"/>
        </w:rPr>
        <w:t>实现不使用 border 画出1px高的线，在不同浏览器的Quirksmode和CSSCompat模式下都能保持同一效果。</w:t>
      </w:r>
    </w:p>
    <w:p>
      <w:pPr>
        <w:widowControl/>
        <w:numPr>
          <w:numId w:val="0"/>
        </w:numPr>
        <w:jc w:val="left"/>
        <w:rPr>
          <w:rFonts w:ascii="宋体" w:hAnsi="宋体" w:eastAsia="宋体" w:cs="宋体"/>
          <w:kern w:val="0"/>
          <w:sz w:val="24"/>
          <w:szCs w:val="24"/>
        </w:rPr>
      </w:pPr>
      <w:r>
        <w:rPr>
          <w:rFonts w:hint="default" w:ascii="PingFang SC" w:hAnsi="宋体"/>
          <w:b w:val="0"/>
          <w:i w:val="0"/>
          <w:color w:val="000088"/>
          <w:sz w:val="21"/>
          <w:shd w:val="clear" w:color="auto" w:fill="FFFFFF"/>
        </w:rPr>
        <w:t>&lt;div</w:t>
      </w:r>
      <w:r>
        <w:rPr>
          <w:rFonts w:hint="default" w:ascii="PingFang SC" w:hAnsi="宋体"/>
          <w:b w:val="0"/>
          <w:i w:val="0"/>
          <w:color w:val="000000"/>
          <w:sz w:val="21"/>
          <w:shd w:val="clear" w:color="auto" w:fill="FFFFFF"/>
        </w:rPr>
        <w:t xml:space="preserve"> </w:t>
      </w:r>
      <w:r>
        <w:rPr>
          <w:rFonts w:hint="default" w:ascii="PingFang SC" w:hAnsi="宋体"/>
          <w:b w:val="0"/>
          <w:i w:val="0"/>
          <w:color w:val="660066"/>
          <w:sz w:val="21"/>
          <w:shd w:val="clear" w:color="auto" w:fill="FFFFFF"/>
        </w:rPr>
        <w:t>style</w:t>
      </w:r>
      <w:r>
        <w:rPr>
          <w:rFonts w:hint="default" w:ascii="PingFang SC" w:hAnsi="宋体"/>
          <w:b w:val="0"/>
          <w:i w:val="0"/>
          <w:color w:val="666600"/>
          <w:sz w:val="21"/>
          <w:shd w:val="clear" w:color="auto" w:fill="FFFFFF"/>
        </w:rPr>
        <w:t>=</w:t>
      </w:r>
      <w:r>
        <w:rPr>
          <w:rFonts w:hint="default" w:ascii="PingFang SC" w:hAnsi="宋体"/>
          <w:b w:val="0"/>
          <w:i w:val="0"/>
          <w:color w:val="008800"/>
          <w:sz w:val="21"/>
          <w:shd w:val="clear" w:color="auto" w:fill="FFFFFF"/>
        </w:rPr>
        <w:t>"</w:t>
      </w:r>
      <w:r>
        <w:rPr>
          <w:rFonts w:hint="default" w:ascii="PingFang SC" w:hAnsi="宋体"/>
          <w:b w:val="0"/>
          <w:i w:val="0"/>
          <w:color w:val="000000"/>
          <w:sz w:val="21"/>
          <w:shd w:val="clear" w:color="auto" w:fill="FFFFFF"/>
        </w:rPr>
        <w:t>height</w:t>
      </w:r>
      <w:r>
        <w:rPr>
          <w:rFonts w:hint="default" w:ascii="PingFang SC" w:hAnsi="宋体"/>
          <w:b w:val="0"/>
          <w:i w:val="0"/>
          <w:color w:val="666600"/>
          <w:sz w:val="21"/>
          <w:shd w:val="clear" w:color="auto" w:fill="FFFFFF"/>
        </w:rPr>
        <w:t>:</w:t>
      </w:r>
      <w:r>
        <w:rPr>
          <w:rFonts w:hint="default" w:ascii="PingFang SC" w:hAnsi="宋体"/>
          <w:b w:val="0"/>
          <w:i w:val="0"/>
          <w:color w:val="006666"/>
          <w:sz w:val="21"/>
          <w:shd w:val="clear" w:color="auto" w:fill="FFFFFF"/>
        </w:rPr>
        <w:t>1px</w:t>
      </w:r>
      <w:r>
        <w:rPr>
          <w:rFonts w:hint="default" w:ascii="PingFang SC" w:hAnsi="宋体"/>
          <w:b w:val="0"/>
          <w:i w:val="0"/>
          <w:color w:val="666600"/>
          <w:sz w:val="21"/>
          <w:shd w:val="clear" w:color="auto" w:fill="FFFFFF"/>
        </w:rPr>
        <w:t>;</w:t>
      </w:r>
      <w:r>
        <w:rPr>
          <w:rFonts w:hint="default" w:ascii="PingFang SC" w:hAnsi="宋体"/>
          <w:b w:val="0"/>
          <w:i w:val="0"/>
          <w:color w:val="000000"/>
          <w:sz w:val="21"/>
          <w:shd w:val="clear" w:color="auto" w:fill="FFFFFF"/>
        </w:rPr>
        <w:t>overflow</w:t>
      </w:r>
      <w:r>
        <w:rPr>
          <w:rFonts w:hint="default" w:ascii="PingFang SC" w:hAnsi="宋体"/>
          <w:b w:val="0"/>
          <w:i w:val="0"/>
          <w:color w:val="666600"/>
          <w:sz w:val="21"/>
          <w:shd w:val="clear" w:color="auto" w:fill="FFFFFF"/>
        </w:rPr>
        <w:t>:</w:t>
      </w:r>
      <w:r>
        <w:rPr>
          <w:rFonts w:hint="default" w:ascii="PingFang SC" w:hAnsi="宋体"/>
          <w:b w:val="0"/>
          <w:i w:val="0"/>
          <w:color w:val="000000"/>
          <w:sz w:val="21"/>
          <w:shd w:val="clear" w:color="auto" w:fill="FFFFFF"/>
        </w:rPr>
        <w:t>hidden</w:t>
      </w:r>
      <w:r>
        <w:rPr>
          <w:rFonts w:hint="default" w:ascii="PingFang SC" w:hAnsi="宋体"/>
          <w:b w:val="0"/>
          <w:i w:val="0"/>
          <w:color w:val="666600"/>
          <w:sz w:val="21"/>
          <w:shd w:val="clear" w:color="auto" w:fill="FFFFFF"/>
        </w:rPr>
        <w:t>;</w:t>
      </w:r>
      <w:r>
        <w:rPr>
          <w:rFonts w:hint="default" w:ascii="PingFang SC" w:hAnsi="宋体"/>
          <w:b w:val="0"/>
          <w:i w:val="0"/>
          <w:color w:val="000000"/>
          <w:sz w:val="21"/>
          <w:shd w:val="clear" w:color="auto" w:fill="FFFFFF"/>
        </w:rPr>
        <w:t>background</w:t>
      </w:r>
      <w:r>
        <w:rPr>
          <w:rFonts w:hint="default" w:ascii="PingFang SC" w:hAnsi="宋体"/>
          <w:b w:val="0"/>
          <w:i w:val="0"/>
          <w:color w:val="666600"/>
          <w:sz w:val="21"/>
          <w:shd w:val="clear" w:color="auto" w:fill="FFFFFF"/>
        </w:rPr>
        <w:t>:</w:t>
      </w:r>
      <w:r>
        <w:rPr>
          <w:rFonts w:hint="default" w:ascii="PingFang SC" w:hAnsi="宋体"/>
          <w:b w:val="0"/>
          <w:i w:val="0"/>
          <w:color w:val="000000"/>
          <w:sz w:val="21"/>
          <w:shd w:val="clear" w:color="auto" w:fill="FFFFFF"/>
        </w:rPr>
        <w:t>black</w:t>
      </w:r>
      <w:r>
        <w:rPr>
          <w:rFonts w:hint="default" w:ascii="PingFang SC" w:hAnsi="宋体"/>
          <w:b w:val="0"/>
          <w:i w:val="0"/>
          <w:color w:val="008800"/>
          <w:sz w:val="21"/>
          <w:shd w:val="clear" w:color="auto" w:fill="FFFFFF"/>
        </w:rPr>
        <w:t>"</w:t>
      </w:r>
      <w:r>
        <w:rPr>
          <w:rFonts w:hint="default" w:ascii="PingFang SC" w:hAnsi="宋体"/>
          <w:b w:val="0"/>
          <w:i w:val="0"/>
          <w:color w:val="000088"/>
          <w:sz w:val="21"/>
          <w:shd w:val="clear" w:color="auto" w:fill="FFFFFF"/>
        </w:rPr>
        <w:t>&gt;&lt;/div&gt;</w:t>
      </w:r>
      <w:r>
        <w:rPr>
          <w:rFonts w:hint="default" w:ascii="宋体" w:hAnsi="宋体"/>
          <w:sz w:val="24"/>
        </w:rPr>
        <w:br/>
      </w:r>
      <w:r>
        <w:rPr>
          <w:rFonts w:ascii="宋体" w:hAnsi="宋体" w:eastAsia="宋体" w:cs="宋体"/>
          <w:kern w:val="0"/>
          <w:sz w:val="24"/>
          <w:szCs w:val="24"/>
        </w:rPr>
        <w:t>网页验证码是干嘛的，是为了解决什么安全问题？</w:t>
      </w:r>
    </w:p>
    <w:p>
      <w:pPr>
        <w:widowControl/>
        <w:numPr>
          <w:numId w:val="0"/>
        </w:numPr>
        <w:jc w:val="left"/>
        <w:rPr>
          <w:rFonts w:ascii="宋体" w:hAnsi="宋体" w:eastAsia="宋体" w:cs="宋体"/>
          <w:kern w:val="0"/>
          <w:sz w:val="24"/>
          <w:szCs w:val="24"/>
        </w:rPr>
      </w:pPr>
      <w:r>
        <w:rPr>
          <w:rFonts w:hint="default" w:ascii="PingFang SC" w:hAnsi="宋体"/>
          <w:b w:val="0"/>
          <w:i w:val="0"/>
          <w:color w:val="14191E"/>
          <w:sz w:val="21"/>
          <w:shd w:val="clear" w:color="auto" w:fill="FFFFFF"/>
        </w:rPr>
        <w:t>防止恶意注册和暴力破解 所谓恶意注册和暴力破解都是用软件进行的。 人工注册再快，也需要一项一项输入资料，速度很慢，对服务器基本没有影响。如果没有验证码可以使用软件注册的话，可以同时运行成千上万个线程，一次能注册成千上万个用户，让服务器的数据库很快变得臃肿不堪，运行效率下降。 如果一个无聊的人或竞争对手对某网站怀有敌意，那么这种方法很容易就能让对方瘫痪。</w:t>
      </w:r>
      <w:r>
        <w:rPr>
          <w:rFonts w:hint="default" w:ascii="宋体" w:hAnsi="宋体"/>
          <w:sz w:val="24"/>
        </w:rPr>
        <w:br/>
      </w:r>
      <w:r>
        <w:rPr>
          <w:rFonts w:ascii="宋体" w:hAnsi="宋体" w:eastAsia="宋体" w:cs="宋体"/>
          <w:kern w:val="0"/>
          <w:sz w:val="24"/>
          <w:szCs w:val="24"/>
        </w:rPr>
        <w:br/>
      </w:r>
      <w:r>
        <w:rPr>
          <w:rFonts w:ascii="宋体" w:hAnsi="宋体" w:eastAsia="宋体" w:cs="宋体"/>
          <w:kern w:val="0"/>
          <w:sz w:val="24"/>
          <w:szCs w:val="24"/>
        </w:rPr>
        <w:t>tit</w:t>
      </w:r>
      <w:r>
        <w:rPr>
          <w:rFonts w:hint="eastAsia" w:ascii="宋体" w:hAnsi="宋体" w:cs="宋体"/>
          <w:kern w:val="0"/>
          <w:sz w:val="24"/>
          <w:szCs w:val="24"/>
          <w:lang w:val="en-US" w:eastAsia="zh-CN"/>
        </w:rPr>
        <w:t>l</w:t>
      </w:r>
      <w:r>
        <w:rPr>
          <w:rFonts w:ascii="宋体" w:hAnsi="宋体" w:eastAsia="宋体" w:cs="宋体"/>
          <w:kern w:val="0"/>
          <w:sz w:val="24"/>
          <w:szCs w:val="24"/>
        </w:rPr>
        <w:t>e与h1的区别、b与strong的区别、i与em的区别？</w:t>
      </w:r>
      <w:r>
        <w:rPr>
          <w:rFonts w:ascii="宋体" w:hAnsi="宋体" w:eastAsia="宋体" w:cs="宋体"/>
          <w:kern w:val="0"/>
          <w:sz w:val="24"/>
          <w:szCs w:val="24"/>
        </w:rPr>
        <w:br/>
      </w:r>
      <w:r>
        <w:rPr>
          <w:rFonts w:hint="default" w:ascii="PingFang SC" w:hAnsi="宋体"/>
          <w:b w:val="0"/>
          <w:i w:val="0"/>
          <w:color w:val="14191E"/>
          <w:sz w:val="21"/>
          <w:shd w:val="clear" w:color="auto" w:fill="FFFFFF"/>
        </w:rPr>
        <w:t>tilte与h1的区别</w:t>
      </w:r>
      <w:r>
        <w:rPr>
          <w:rFonts w:hint="default" w:ascii="宋体" w:hAnsi="宋体"/>
          <w:sz w:val="24"/>
        </w:rPr>
        <w:br/>
      </w:r>
      <w:r>
        <w:rPr>
          <w:rFonts w:hint="default" w:ascii="PingFang SC" w:hAnsi="宋体"/>
          <w:b w:val="0"/>
          <w:i w:val="0"/>
          <w:color w:val="14191E"/>
          <w:sz w:val="21"/>
          <w:shd w:val="clear" w:color="auto" w:fill="FFFFFF"/>
        </w:rPr>
        <w:t>从搜索引擎角度来说，title标签是用来描述这个页面的主题的，是一个网页权重的最高点。但title标签并不出现在文章的正文中。而h1标签一般出现在文章的正文中，是展示给访问者的文章的标题。所以说这两个标签不仅不冲突的，而是合作的关系。一篇文章既要有title又要有h1标签，既突出了文章的主题，又突出了标题和关键字，达到双重优化网站的效果。一般会把title和h1标签的内容写成一样，而且一般情况下一篇文章最好只用一个h1标签，过多的h1标签反而会让搜索引擎迷糊，认不清文章的主题。</w:t>
      </w:r>
      <w:r>
        <w:rPr>
          <w:rFonts w:hint="default" w:ascii="宋体" w:hAnsi="宋体"/>
          <w:sz w:val="24"/>
        </w:rPr>
        <w:br/>
      </w:r>
      <w:r>
        <w:rPr>
          <w:rFonts w:hint="default" w:ascii="PingFang SC" w:hAnsi="宋体"/>
          <w:b w:val="0"/>
          <w:i w:val="0"/>
          <w:color w:val="14191E"/>
          <w:sz w:val="21"/>
          <w:shd w:val="clear" w:color="auto" w:fill="FFFFFF"/>
        </w:rPr>
        <w:t>b与strong的区别、i与em的区别</w:t>
      </w:r>
      <w:r>
        <w:rPr>
          <w:rFonts w:hint="default" w:ascii="宋体" w:hAnsi="宋体"/>
          <w:sz w:val="24"/>
        </w:rPr>
        <w:br/>
      </w:r>
      <w:r>
        <w:rPr>
          <w:rFonts w:hint="default" w:ascii="PingFang SC" w:hAnsi="宋体"/>
          <w:b w:val="0"/>
          <w:i w:val="0"/>
          <w:color w:val="14191E"/>
          <w:sz w:val="21"/>
          <w:shd w:val="clear" w:color="auto" w:fill="FFFFFF"/>
        </w:rPr>
        <w:t>其实这两对标签最大区别就是一个给搜索引擎看的，一个是给用户看的。就用b和strong标签做例子吧。</w:t>
      </w:r>
      <w:r>
        <w:rPr>
          <w:rFonts w:hint="default" w:ascii="宋体" w:hAnsi="宋体"/>
          <w:sz w:val="24"/>
        </w:rPr>
        <w:br/>
      </w:r>
      <w:r>
        <w:rPr>
          <w:rFonts w:hint="default" w:ascii="PingFang SC" w:hAnsi="宋体"/>
          <w:b w:val="0"/>
          <w:i w:val="0"/>
          <w:color w:val="14191E"/>
          <w:sz w:val="21"/>
          <w:shd w:val="clear" w:color="auto" w:fill="FFFFFF"/>
        </w:rPr>
        <w:t>b标签和strong标签给我们的主观感受都是加粗，但对搜索引擎来说b标签和普通的文字并没有什么区别，而strong标签却是起强调作用的。也就是说如果你想让搜索引擎认为你的某句话很重要时那就用strong标签。如果只是想让用户看到加粗的效果，那就用b标签。同理如em标签也是针对搜索引擎来起作用的，i标签只是让用户看到展示的是斜体。</w:t>
      </w:r>
      <w:r>
        <w:rPr>
          <w:rFonts w:hint="default" w:ascii="宋体" w:hAnsi="宋体"/>
          <w:sz w:val="24"/>
        </w:rPr>
        <w:br/>
      </w:r>
      <w:r>
        <w:rPr>
          <w:rFonts w:ascii="宋体" w:hAnsi="宋体" w:eastAsia="宋体" w:cs="宋体"/>
          <w:kern w:val="0"/>
          <w:sz w:val="24"/>
          <w:szCs w:val="24"/>
        </w:rPr>
        <w:t>CSS</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介绍一下标准的CSS的盒子模型？与低版本IE的盒子模型有什么不同的？</w:t>
      </w:r>
      <w:r>
        <w:rPr>
          <w:rFonts w:ascii="宋体" w:hAnsi="宋体" w:eastAsia="宋体" w:cs="宋体"/>
          <w:kern w:val="0"/>
          <w:sz w:val="24"/>
          <w:szCs w:val="24"/>
        </w:rPr>
        <w:br/>
      </w:r>
      <w:r>
        <w:rPr>
          <w:rFonts w:ascii="宋体" w:hAnsi="宋体" w:eastAsia="宋体" w:cs="宋体"/>
          <w:kern w:val="0"/>
          <w:sz w:val="24"/>
          <w:szCs w:val="24"/>
        </w:rPr>
        <w:t>CSS选择符有哪些？哪些属性可以继承？</w:t>
      </w:r>
      <w:r>
        <w:rPr>
          <w:rFonts w:ascii="宋体" w:hAnsi="宋体" w:eastAsia="宋体" w:cs="宋体"/>
          <w:kern w:val="0"/>
          <w:sz w:val="24"/>
          <w:szCs w:val="24"/>
        </w:rPr>
        <w:br/>
      </w:r>
      <w:r>
        <w:rPr>
          <w:rFonts w:ascii="宋体" w:hAnsi="宋体" w:eastAsia="宋体" w:cs="宋体"/>
          <w:kern w:val="0"/>
          <w:sz w:val="24"/>
          <w:szCs w:val="24"/>
        </w:rPr>
        <w:t>CSS优先级算法如何计算？</w:t>
      </w:r>
      <w:r>
        <w:rPr>
          <w:rFonts w:ascii="宋体" w:hAnsi="宋体" w:eastAsia="宋体" w:cs="宋体"/>
          <w:kern w:val="0"/>
          <w:sz w:val="24"/>
          <w:szCs w:val="24"/>
        </w:rPr>
        <w:br/>
      </w:r>
      <w:r>
        <w:rPr>
          <w:rFonts w:ascii="宋体" w:hAnsi="宋体" w:eastAsia="宋体" w:cs="宋体"/>
          <w:kern w:val="0"/>
          <w:sz w:val="24"/>
          <w:szCs w:val="24"/>
        </w:rPr>
        <w:t>css3新增伪类有那些？</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after="150" w:line="435" w:lineRule="atLeast"/>
        <w:ind w:firstLine="0"/>
        <w:rPr>
          <w:rFonts w:hint="default" w:ascii="PingFang SC" w:hAnsi="宋体"/>
          <w:b w:val="0"/>
          <w:i w:val="0"/>
          <w:color w:val="333333"/>
          <w:sz w:val="24"/>
          <w:shd w:val="clear" w:color="auto" w:fill="FFFFFF"/>
        </w:rPr>
      </w:pPr>
      <w:r>
        <w:rPr>
          <w:rFonts w:hint="default" w:ascii="PingFang SC" w:hAnsi="宋体"/>
          <w:b w:val="0"/>
          <w:i w:val="0"/>
          <w:color w:val="333333"/>
          <w:sz w:val="24"/>
          <w:shd w:val="clear" w:color="auto" w:fill="FFFFFF"/>
        </w:rPr>
        <w:t xml:space="preserve">:first-of-type    p:first-of-type    选择属于其父元素的首个 &lt;p&gt; 元素的每个 &lt;p&gt; 元素。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:last-of-type    p:last-of-type    选择属于其父元素的最后 &lt;p&gt; 元素的每个 &lt;p&gt; 元素。</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:only-of-type    p:only-of-type    选择属于其父元素唯一的 &lt;p&gt; 元素的每个 &lt;p&gt; 元素。</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:only-child    p:only-child    选择属于其父元素的唯一子元素的每个 &lt;p&gt; 元素。</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:nth-child(n)    p:nth-child(2)    选择属于其父元素的第二个子元素的每个 &lt;p&gt; 元素。</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:nth-last-child(n)    p:nth-last-child(2)    同上，从最后一个子元素开始计数。</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:nth-of-type(n)    p:nth-of-type(2)    选择属于其父元素第二个 &lt;p&gt; 元素的每个 &lt;p&gt; 元素。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:nth-last-of-type(n)    p:nth-last-of-type(2)    同上，但是从最后一个子元素开始计数。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:last-child    p:last-child    选择属于其父元素最后一个子元素每个 &lt;p&gt; 元素。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:root    :root    选择文档的根元素。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:empty    p:empty    选择没有子元素的每个 &lt;p&gt; 元素（包括文本节点）。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:target    #news:target    选择当前活动的 #news 元素。</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:enabled    input:enabled    选择每个启用的 &lt;input&gt; 元素。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:disabled    input:disabled    选择每个禁用的 &lt;input&gt; 元素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 xml:space="preserve">:checked    input:checked    选择每个被选中的 &lt;input&gt; 元素。 </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:not(selector)    :not(p)    选择非 &lt;p&gt; 元素的每个元素。</w:t>
      </w:r>
      <w:r>
        <w:rPr>
          <w:rFonts w:hint="default" w:ascii="PingFang SC" w:hAnsi="宋体"/>
          <w:b w:val="0"/>
          <w:i w:val="0"/>
          <w:color w:val="333333"/>
          <w:sz w:val="24"/>
          <w:shd w:val="clear" w:color="auto" w:fill="FFFFFF"/>
        </w:rPr>
        <w:br/>
      </w:r>
      <w:r>
        <w:rPr>
          <w:rFonts w:hint="default" w:ascii="PingFang SC" w:hAnsi="宋体"/>
          <w:b w:val="0"/>
          <w:i w:val="0"/>
          <w:color w:val="333333"/>
          <w:sz w:val="24"/>
          <w:shd w:val="clear" w:color="auto" w:fill="FFFFFF"/>
        </w:rPr>
        <w:t>::selection    ::selection    选择被用户选取的元素部分。</w:t>
      </w:r>
    </w:p>
    <w:p>
      <w:pPr>
        <w:widowControl/>
        <w:numPr>
          <w:numId w:val="0"/>
        </w:numPr>
        <w:jc w:val="left"/>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如何居中div？如何居中一个浮动元素？如何让绝对定位的div居中？</w:t>
      </w:r>
      <w:r>
        <w:rPr>
          <w:rFonts w:ascii="宋体" w:hAnsi="宋体" w:eastAsia="宋体" w:cs="宋体"/>
          <w:kern w:val="0"/>
          <w:sz w:val="24"/>
          <w:szCs w:val="24"/>
        </w:rPr>
        <w:br/>
      </w:r>
      <w:r>
        <w:rPr>
          <w:rFonts w:ascii="宋体" w:hAnsi="宋体" w:eastAsia="宋体" w:cs="宋体"/>
          <w:kern w:val="0"/>
          <w:sz w:val="24"/>
          <w:szCs w:val="24"/>
        </w:rPr>
        <w:t>display有哪些值？说明他们的作用。</w:t>
      </w:r>
      <w:r>
        <w:rPr>
          <w:rFonts w:ascii="宋体" w:hAnsi="宋体" w:eastAsia="宋体" w:cs="宋体"/>
          <w:kern w:val="0"/>
          <w:sz w:val="24"/>
          <w:szCs w:val="24"/>
        </w:rPr>
        <w:br/>
      </w:r>
      <w:r>
        <w:rPr>
          <w:rFonts w:ascii="宋体" w:hAnsi="宋体" w:eastAsia="宋体" w:cs="宋体"/>
          <w:kern w:val="0"/>
          <w:sz w:val="24"/>
          <w:szCs w:val="24"/>
        </w:rPr>
        <w:t>position的值relative和absolute定位原点是？</w:t>
      </w:r>
      <w:r>
        <w:rPr>
          <w:rFonts w:ascii="宋体" w:hAnsi="宋体" w:eastAsia="宋体" w:cs="宋体"/>
          <w:kern w:val="0"/>
          <w:sz w:val="24"/>
          <w:szCs w:val="24"/>
        </w:rPr>
        <w:br/>
      </w:r>
      <w:r>
        <w:rPr>
          <w:rFonts w:ascii="宋体" w:hAnsi="宋体" w:eastAsia="宋体" w:cs="宋体"/>
          <w:kern w:val="0"/>
          <w:sz w:val="24"/>
          <w:szCs w:val="24"/>
        </w:rPr>
        <w:t>CSS3有哪些新特性？</w:t>
      </w:r>
    </w:p>
    <w:p>
      <w:pPr>
        <w:widowControl/>
        <w:numPr>
          <w:numId w:val="0"/>
        </w:numPr>
        <w:jc w:val="left"/>
        <w:rPr>
          <w:rFonts w:hint="eastAsia" w:ascii="宋体" w:hAnsi="宋体" w:eastAsia="宋体" w:cs="宋体"/>
          <w:kern w:val="0"/>
          <w:sz w:val="24"/>
          <w:szCs w:val="24"/>
          <w:lang w:eastAsia="zh-CN"/>
        </w:rPr>
      </w:pPr>
      <w:r>
        <w:rPr>
          <w:rFonts w:hint="eastAsia" w:ascii="宋体" w:hAnsi="宋体" w:cs="宋体"/>
          <w:kern w:val="0"/>
          <w:sz w:val="24"/>
          <w:szCs w:val="24"/>
          <w:lang w:eastAsia="zh-CN"/>
        </w:rPr>
        <w:t>线性渐变、多背景、文本阴影、盒子阴影、圆角、盒子阴影、媒体查询、透明度、动画、边框图片</w:t>
      </w:r>
    </w:p>
    <w:p>
      <w:pPr>
        <w:widowControl/>
        <w:numPr>
          <w:numId w:val="0"/>
        </w:numPr>
        <w:jc w:val="left"/>
        <w:rPr>
          <w:rFonts w:ascii="宋体" w:hAnsi="宋体" w:eastAsia="宋体" w:cs="宋体"/>
          <w:kern w:val="0"/>
          <w:sz w:val="24"/>
          <w:szCs w:val="24"/>
        </w:rPr>
      </w:pPr>
      <w:r>
        <w:rPr>
          <w:rFonts w:hint="default" w:ascii="微软雅黑" w:hAnsi="微软雅黑" w:eastAsia="微软雅黑"/>
          <w:b w:val="0"/>
          <w:i w:val="0"/>
          <w:color w:val="666666"/>
          <w:sz w:val="22"/>
          <w:lang w:eastAsia="zh-CN"/>
        </w:rPr>
        <w:t xml:space="preserve"> </w:t>
      </w:r>
      <w:r>
        <w:rPr>
          <w:rFonts w:ascii="宋体" w:hAnsi="宋体" w:eastAsia="宋体" w:cs="宋体"/>
          <w:kern w:val="0"/>
          <w:sz w:val="24"/>
          <w:szCs w:val="24"/>
        </w:rPr>
        <w:t>请解释一下CSS3的Flexbox（弹性盒布局模型）,以及适用场景？</w:t>
      </w:r>
    </w:p>
    <w:p>
      <w:pPr>
        <w:widowControl/>
        <w:numPr>
          <w:numId w:val="0"/>
        </w:numPr>
        <w:ind w:firstLine="420" w:firstLineChars="0"/>
        <w:jc w:val="left"/>
        <w:rPr>
          <w:rFonts w:ascii="宋体" w:hAnsi="宋体" w:eastAsia="宋体" w:cs="宋体"/>
          <w:kern w:val="0"/>
          <w:sz w:val="24"/>
          <w:szCs w:val="24"/>
        </w:rPr>
      </w:pPr>
      <w:r>
        <w:rPr>
          <w:rFonts w:hint="default" w:ascii="HelveticaNeue-Light" w:hAnsi="宋体"/>
          <w:b w:val="0"/>
          <w:i w:val="0"/>
          <w:color w:val="323232"/>
          <w:sz w:val="15"/>
          <w:szCs w:val="15"/>
          <w:shd w:val="clear" w:color="auto" w:fill="FFFFFF"/>
        </w:rPr>
        <w:t>引入弹性盒布局模型的目的是提供一种更加有效的方式来对一个容器中的条目进行排列、对齐和分配空白空间。即便容器中条目的尺寸未知或是动态变化的，弹性盒布局模型也能正常的工作。</w:t>
      </w:r>
      <w:r>
        <w:rPr>
          <w:rFonts w:ascii="宋体" w:hAnsi="宋体" w:eastAsia="宋体" w:cs="宋体"/>
          <w:kern w:val="0"/>
          <w:sz w:val="15"/>
          <w:szCs w:val="15"/>
        </w:rPr>
        <w:br/>
      </w:r>
      <w:r>
        <w:rPr>
          <w:rFonts w:ascii="宋体" w:hAnsi="宋体" w:eastAsia="宋体" w:cs="宋体"/>
          <w:kern w:val="0"/>
          <w:sz w:val="24"/>
          <w:szCs w:val="24"/>
        </w:rPr>
        <w:t>用纯CSS创建一个三角形的原理是什么？</w:t>
      </w:r>
    </w:p>
    <w:p>
      <w:pPr>
        <w:shd w:val="solid" w:color="FFFFFF" w:fill="auto"/>
        <w:autoSpaceDN w:val="0"/>
        <w:spacing w:beforeAutospacing="1" w:afterAutospacing="1" w:line="390" w:lineRule="atLeast"/>
        <w:ind w:firstLine="0"/>
        <w:jc w:val="left"/>
        <w:rPr>
          <w:rFonts w:hint="default" w:ascii="Arial" w:hAnsi="宋体"/>
          <w:b w:val="0"/>
          <w:i w:val="0"/>
          <w:color w:val="333333"/>
          <w:sz w:val="21"/>
          <w:shd w:val="clear" w:color="auto" w:fill="FFFFFF"/>
        </w:rPr>
      </w:pPr>
      <w:r>
        <w:rPr>
          <w:rFonts w:hint="default" w:ascii="Arial" w:hAnsi="宋体"/>
          <w:b w:val="0"/>
          <w:i w:val="0"/>
          <w:color w:val="3333FF"/>
          <w:sz w:val="21"/>
          <w:shd w:val="clear" w:color="auto" w:fill="FFFFFF"/>
        </w:rPr>
        <w:t>1.采用的是均分原理</w:t>
      </w:r>
    </w:p>
    <w:p>
      <w:pPr>
        <w:shd w:val="solid" w:color="FFFFFF" w:fill="auto"/>
        <w:autoSpaceDN w:val="0"/>
        <w:spacing w:beforeAutospacing="1" w:afterAutospacing="1" w:line="390" w:lineRule="atLeast"/>
        <w:ind w:firstLine="0"/>
        <w:jc w:val="left"/>
        <w:rPr>
          <w:rFonts w:hint="default" w:ascii="Arial" w:hAnsi="宋体"/>
          <w:b w:val="0"/>
          <w:i w:val="0"/>
          <w:color w:val="333333"/>
          <w:sz w:val="21"/>
          <w:shd w:val="clear" w:color="auto" w:fill="FFFFFF"/>
        </w:rPr>
      </w:pPr>
      <w:r>
        <w:rPr>
          <w:rFonts w:hint="default" w:ascii="Arial" w:hAnsi="宋体"/>
          <w:b w:val="0"/>
          <w:i w:val="0"/>
          <w:color w:val="333333"/>
          <w:sz w:val="21"/>
          <w:shd w:val="clear" w:color="auto" w:fill="FFFFFF"/>
        </w:rPr>
        <w:t xml:space="preserve"> 盒子都是一个矩形或正方形，从形状的中心，向4个角上下左右划分4个部</w:t>
      </w:r>
    </w:p>
    <w:p>
      <w:pPr>
        <w:shd w:val="solid" w:color="FFFFFF" w:fill="auto"/>
        <w:autoSpaceDN w:val="0"/>
        <w:spacing w:beforeAutospacing="1" w:afterAutospacing="1" w:line="390" w:lineRule="atLeast"/>
        <w:ind w:firstLine="0"/>
        <w:jc w:val="left"/>
        <w:rPr>
          <w:rFonts w:hint="default" w:ascii="Arial" w:hAnsi="宋体"/>
          <w:b w:val="0"/>
          <w:i w:val="0"/>
          <w:color w:val="333333"/>
          <w:sz w:val="21"/>
          <w:shd w:val="clear" w:color="auto" w:fill="FFFFFF"/>
        </w:rPr>
      </w:pPr>
      <w:r>
        <w:rPr>
          <w:rFonts w:hint="default" w:ascii="Arial" w:hAnsi="宋体"/>
          <w:b w:val="0"/>
          <w:i w:val="0"/>
          <w:color w:val="3333FF"/>
          <w:sz w:val="21"/>
          <w:shd w:val="clear" w:color="auto" w:fill="FFFFFF"/>
        </w:rPr>
        <w:t>2.代码的实现</w:t>
      </w:r>
    </w:p>
    <w:p>
      <w:pPr>
        <w:shd w:val="solid" w:color="FFFFFF" w:fill="auto"/>
        <w:autoSpaceDN w:val="0"/>
        <w:spacing w:beforeAutospacing="1" w:afterAutospacing="1" w:line="390" w:lineRule="atLeast"/>
        <w:ind w:firstLine="0"/>
        <w:jc w:val="left"/>
        <w:rPr>
          <w:rFonts w:hint="default" w:ascii="Arial" w:hAnsi="宋体"/>
          <w:b w:val="0"/>
          <w:i w:val="0"/>
          <w:color w:val="333333"/>
          <w:sz w:val="21"/>
          <w:shd w:val="clear" w:color="auto" w:fill="FFFFFF"/>
        </w:rPr>
      </w:pPr>
      <w:r>
        <w:rPr>
          <w:rFonts w:hint="default" w:ascii="Arial" w:hAnsi="宋体"/>
          <w:b w:val="0"/>
          <w:i w:val="0"/>
          <w:color w:val="333333"/>
          <w:sz w:val="21"/>
          <w:shd w:val="clear" w:color="auto" w:fill="FFFFFF"/>
        </w:rPr>
        <w:t>第一步 保证元素是块级元素</w:t>
      </w:r>
    </w:p>
    <w:p>
      <w:pPr>
        <w:shd w:val="solid" w:color="FFFFFF" w:fill="auto"/>
        <w:autoSpaceDN w:val="0"/>
        <w:spacing w:beforeAutospacing="1" w:afterAutospacing="1" w:line="390" w:lineRule="atLeast"/>
        <w:ind w:firstLine="0"/>
        <w:jc w:val="left"/>
        <w:rPr>
          <w:rFonts w:hint="default" w:ascii="Arial" w:hAnsi="宋体"/>
          <w:b w:val="0"/>
          <w:i w:val="0"/>
          <w:color w:val="333333"/>
          <w:sz w:val="21"/>
          <w:shd w:val="clear" w:color="auto" w:fill="FFFFFF"/>
        </w:rPr>
      </w:pPr>
      <w:r>
        <w:rPr>
          <w:rFonts w:hint="default" w:ascii="Arial" w:hAnsi="宋体"/>
          <w:b w:val="0"/>
          <w:i w:val="0"/>
          <w:color w:val="333333"/>
          <w:sz w:val="21"/>
          <w:shd w:val="clear" w:color="auto" w:fill="FFFFFF"/>
        </w:rPr>
        <w:t>第二步 设置元素的边框</w:t>
      </w:r>
    </w:p>
    <w:p>
      <w:pPr>
        <w:shd w:val="solid" w:color="FFFFFF" w:fill="auto"/>
        <w:autoSpaceDN w:val="0"/>
        <w:spacing w:beforeAutospacing="1" w:afterAutospacing="1" w:line="390" w:lineRule="atLeast"/>
        <w:ind w:firstLine="0"/>
        <w:jc w:val="left"/>
        <w:rPr>
          <w:rFonts w:hint="default" w:ascii="Arial" w:hAnsi="宋体"/>
          <w:b w:val="0"/>
          <w:i w:val="0"/>
          <w:color w:val="333333"/>
          <w:sz w:val="21"/>
          <w:shd w:val="clear" w:color="auto" w:fill="FFFFFF"/>
        </w:rPr>
      </w:pPr>
      <w:r>
        <w:rPr>
          <w:rFonts w:hint="default" w:ascii="Arial" w:hAnsi="宋体"/>
          <w:b w:val="0"/>
          <w:i w:val="0"/>
          <w:color w:val="333333"/>
          <w:sz w:val="21"/>
          <w:shd w:val="clear" w:color="auto" w:fill="FFFFFF"/>
        </w:rPr>
        <w:t>第三步 不需要显示的边框使用透明色</w:t>
      </w:r>
    </w:p>
    <w:p>
      <w:pPr>
        <w:widowControl/>
        <w:numPr>
          <w:numId w:val="0"/>
        </w:numPr>
        <w:ind w:firstLine="420" w:firstLineChars="0"/>
        <w:jc w:val="left"/>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一个满屏 品 字布局 如何设计?</w:t>
      </w:r>
      <w:r>
        <w:rPr>
          <w:rFonts w:ascii="宋体" w:hAnsi="宋体" w:eastAsia="宋体" w:cs="宋体"/>
          <w:kern w:val="0"/>
          <w:sz w:val="24"/>
          <w:szCs w:val="24"/>
        </w:rPr>
        <w:br/>
      </w:r>
      <w:r>
        <w:rPr>
          <w:rFonts w:ascii="宋体" w:hAnsi="宋体" w:eastAsia="宋体" w:cs="宋体"/>
          <w:kern w:val="0"/>
          <w:sz w:val="24"/>
          <w:szCs w:val="24"/>
        </w:rPr>
        <w:t>常见兼容性问题？</w:t>
      </w:r>
      <w:r>
        <w:rPr>
          <w:rFonts w:ascii="宋体" w:hAnsi="宋体" w:eastAsia="宋体" w:cs="宋体"/>
          <w:kern w:val="0"/>
          <w:sz w:val="24"/>
          <w:szCs w:val="24"/>
        </w:rPr>
        <w:br/>
      </w:r>
      <w:r>
        <w:rPr>
          <w:rFonts w:ascii="宋体" w:hAnsi="宋体" w:eastAsia="宋体" w:cs="宋体"/>
          <w:kern w:val="0"/>
          <w:sz w:val="24"/>
          <w:szCs w:val="24"/>
        </w:rPr>
        <w:t>li与li之间有看不见的空白间隔是什么原因引起的？有什么解决办法？</w:t>
      </w:r>
    </w:p>
    <w:p>
      <w:pPr>
        <w:widowControl/>
        <w:numPr>
          <w:numId w:val="0"/>
        </w:numPr>
        <w:ind w:firstLine="420" w:firstLineChars="0"/>
        <w:jc w:val="left"/>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display:inline-block</w:t>
      </w:r>
    </w:p>
    <w:p>
      <w:pPr>
        <w:autoSpaceDN w:val="0"/>
        <w:spacing w:before="150" w:after="150" w:line="336" w:lineRule="atLeast"/>
        <w:ind w:leftChars="0" w:firstLine="0"/>
        <w:rPr>
          <w:rFonts w:hint="default" w:ascii="Arial" w:hAnsi="宋体"/>
          <w:b w:val="0"/>
          <w:i w:val="0"/>
          <w:color w:val="494949"/>
          <w:sz w:val="21"/>
        </w:rPr>
      </w:pPr>
      <w:r>
        <w:rPr>
          <w:rFonts w:hint="default" w:ascii="Arial" w:hAnsi="宋体"/>
          <w:b w:val="0"/>
          <w:i w:val="0"/>
          <w:color w:val="494949"/>
          <w:sz w:val="21"/>
        </w:rPr>
        <w:t>解决方法：</w:t>
      </w:r>
    </w:p>
    <w:p>
      <w:pPr>
        <w:autoSpaceDN w:val="0"/>
        <w:spacing w:before="150" w:after="150" w:line="336" w:lineRule="atLeast"/>
        <w:ind w:left="450" w:firstLine="0"/>
        <w:rPr>
          <w:rFonts w:hint="default" w:ascii="Arial" w:hAnsi="宋体"/>
          <w:b w:val="0"/>
          <w:i w:val="0"/>
          <w:color w:val="494949"/>
          <w:sz w:val="21"/>
        </w:rPr>
      </w:pPr>
      <w:r>
        <w:rPr>
          <w:rFonts w:hint="default" w:ascii="Arial" w:hAnsi="宋体"/>
          <w:b w:val="0"/>
          <w:i w:val="0"/>
          <w:color w:val="494949"/>
          <w:sz w:val="21"/>
        </w:rPr>
        <w:t>（1）浮动li中float：left</w:t>
      </w:r>
    </w:p>
    <w:p>
      <w:pPr>
        <w:autoSpaceDN w:val="0"/>
        <w:spacing w:before="150" w:after="150" w:line="336" w:lineRule="atLeast"/>
        <w:ind w:left="450" w:firstLine="0"/>
        <w:rPr>
          <w:rFonts w:ascii="宋体" w:hAnsi="宋体" w:eastAsia="宋体" w:cs="宋体"/>
          <w:kern w:val="0"/>
          <w:sz w:val="24"/>
          <w:szCs w:val="24"/>
        </w:rPr>
      </w:pPr>
      <w:r>
        <w:rPr>
          <w:rFonts w:hint="default" w:ascii="Arial" w:hAnsi="宋体"/>
          <w:b w:val="0"/>
          <w:i/>
          <w:color w:val="494949"/>
          <w:sz w:val="21"/>
        </w:rPr>
        <w:t>（2）在ul中用font-size：0（谷歌不支持）；可以使用letter-space：</w:t>
      </w:r>
      <w:r>
        <w:rPr>
          <w:rFonts w:hint="eastAsia" w:ascii="Arial" w:hAnsi="宋体"/>
          <w:b w:val="0"/>
          <w:i/>
          <w:color w:val="494949"/>
          <w:sz w:val="21"/>
          <w:lang w:val="en-US" w:eastAsia="zh-CN"/>
        </w:rPr>
        <w:t>normal</w:t>
      </w:r>
      <w:r>
        <w:rPr>
          <w:rFonts w:ascii="宋体" w:hAnsi="宋体" w:eastAsia="宋体" w:cs="宋体"/>
          <w:kern w:val="0"/>
          <w:sz w:val="24"/>
          <w:szCs w:val="24"/>
        </w:rPr>
        <w:br/>
      </w:r>
      <w:r>
        <w:rPr>
          <w:rFonts w:ascii="宋体" w:hAnsi="宋体" w:eastAsia="宋体" w:cs="宋体"/>
          <w:kern w:val="0"/>
          <w:sz w:val="24"/>
          <w:szCs w:val="24"/>
        </w:rPr>
        <w:t>经常遇到的浏览器的兼容性有哪些？原因，解决方法是什么，常用hack的技巧 ？</w:t>
      </w:r>
    </w:p>
    <w:p>
      <w:pPr>
        <w:shd w:val="solid" w:color="FFFFFF" w:fill="auto"/>
        <w:autoSpaceDN w:val="0"/>
        <w:spacing w:before="150" w:after="150" w:line="313" w:lineRule="atLeast"/>
        <w:ind w:leftChars="0" w:firstLine="420" w:firstLineChars="0"/>
        <w:rPr>
          <w:rFonts w:hint="default" w:ascii="Verdana" w:hAnsi="宋体"/>
          <w:b w:val="0"/>
          <w:i w:val="0"/>
          <w:color w:val="000000"/>
          <w:sz w:val="20"/>
          <w:shd w:val="clear" w:color="auto" w:fill="FFFFFF"/>
        </w:rPr>
      </w:pPr>
      <w:r>
        <w:rPr>
          <w:rFonts w:hint="default" w:ascii="Verdana" w:hAnsi="宋体"/>
          <w:b w:val="0"/>
          <w:i w:val="0"/>
          <w:color w:val="000000"/>
          <w:sz w:val="20"/>
          <w:shd w:val="clear" w:color="auto" w:fill="FFFFFF"/>
        </w:rPr>
        <w:t>1、浏览器默认的margin和padding不同。解决方案是加一个全局的</w:t>
      </w:r>
      <w:r>
        <w:rPr>
          <w:rFonts w:hint="eastAsia" w:ascii="Verdana" w:hAnsi="宋体"/>
          <w:b w:val="0"/>
          <w:i w:val="0"/>
          <w:color w:val="000000"/>
          <w:sz w:val="20"/>
          <w:shd w:val="clear" w:color="auto" w:fill="FFFFFF"/>
          <w:lang w:val="en-US" w:eastAsia="zh-CN"/>
        </w:rPr>
        <w:tab/>
      </w:r>
      <w:r>
        <w:rPr>
          <w:rFonts w:hint="default" w:ascii="Verdana" w:hAnsi="宋体"/>
          <w:b w:val="0"/>
          <w:i w:val="0"/>
          <w:color w:val="000000"/>
          <w:sz w:val="20"/>
          <w:shd w:val="clear" w:color="auto" w:fill="FFFFFF"/>
        </w:rPr>
        <w:t>*{margin:0;padding:0;}来统一。</w:t>
      </w:r>
    </w:p>
    <w:p>
      <w:pPr>
        <w:shd w:val="solid" w:color="FFFFFF" w:fill="auto"/>
        <w:autoSpaceDN w:val="0"/>
        <w:spacing w:before="150" w:after="150" w:line="313" w:lineRule="atLeast"/>
        <w:ind w:leftChars="0" w:firstLine="0"/>
        <w:rPr>
          <w:rFonts w:hint="default" w:ascii="Verdana" w:hAnsi="宋体"/>
          <w:b w:val="0"/>
          <w:i w:val="0"/>
          <w:color w:val="000000"/>
          <w:sz w:val="20"/>
          <w:shd w:val="clear" w:color="auto" w:fill="FFFFFF"/>
        </w:rPr>
      </w:pPr>
      <w:r>
        <w:rPr>
          <w:rFonts w:hint="default" w:ascii="Verdana" w:hAnsi="宋体"/>
          <w:b w:val="0"/>
          <w:i w:val="0"/>
          <w:color w:val="000000"/>
          <w:sz w:val="20"/>
          <w:shd w:val="clear" w:color="auto" w:fill="FFFFFF"/>
        </w:rPr>
        <w:t>　　2、IE6双边距bug:块属性标签float后，又有横行的margin情况下，在ie6显示margin比设置的大。解决方案是在float的标签样式控制中加入 display:inline;将其转化为行内属性。</w:t>
      </w:r>
    </w:p>
    <w:p>
      <w:pPr>
        <w:numPr>
          <w:ilvl w:val="0"/>
          <w:numId w:val="3"/>
        </w:numPr>
        <w:autoSpaceDN w:val="0"/>
        <w:spacing w:before="150" w:after="150" w:line="336" w:lineRule="atLeast"/>
        <w:rPr>
          <w:rFonts w:ascii="宋体" w:hAnsi="宋体" w:eastAsia="宋体" w:cs="宋体"/>
          <w:kern w:val="0"/>
          <w:sz w:val="24"/>
          <w:szCs w:val="24"/>
        </w:rPr>
      </w:pPr>
      <w:r>
        <w:rPr>
          <w:rFonts w:hint="default" w:ascii="Verdana" w:hAnsi="宋体"/>
          <w:b w:val="0"/>
          <w:i w:val="0"/>
          <w:color w:val="000000"/>
          <w:sz w:val="20"/>
          <w:shd w:val="clear" w:color="auto" w:fill="FFFFFF"/>
        </w:rPr>
        <w:t>在ie6，ie7中元素高度超出自己设置高度。原因是IE8以前的浏览器中会给元素设置默认的行高的高度导致的。解决方案是加上overflow:hidden或设置line-height为更小的高度。</w:t>
      </w:r>
      <w:r>
        <w:rPr>
          <w:rFonts w:ascii="宋体" w:hAnsi="宋体" w:eastAsia="宋体" w:cs="宋体"/>
          <w:kern w:val="0"/>
          <w:sz w:val="24"/>
          <w:szCs w:val="24"/>
        </w:rPr>
        <w:br/>
      </w:r>
      <w:r>
        <w:rPr>
          <w:rFonts w:ascii="宋体" w:hAnsi="宋体" w:eastAsia="宋体" w:cs="宋体"/>
          <w:kern w:val="0"/>
          <w:sz w:val="24"/>
          <w:szCs w:val="24"/>
        </w:rPr>
        <w:t>为什么要初始化CSS样式。</w:t>
      </w:r>
      <w:r>
        <w:rPr>
          <w:rFonts w:ascii="宋体" w:hAnsi="宋体" w:eastAsia="宋体" w:cs="宋体"/>
          <w:kern w:val="0"/>
          <w:sz w:val="24"/>
          <w:szCs w:val="24"/>
        </w:rPr>
        <w:br/>
      </w:r>
      <w:r>
        <w:rPr>
          <w:rFonts w:ascii="宋体" w:hAnsi="宋体" w:eastAsia="宋体" w:cs="宋体"/>
          <w:kern w:val="0"/>
          <w:sz w:val="24"/>
          <w:szCs w:val="24"/>
        </w:rPr>
        <w:t>absolute的containing block计算方式跟正常流有什么不同？</w:t>
      </w:r>
      <w:r>
        <w:rPr>
          <w:rFonts w:ascii="宋体" w:hAnsi="宋体" w:eastAsia="宋体" w:cs="宋体"/>
          <w:kern w:val="0"/>
          <w:sz w:val="24"/>
          <w:szCs w:val="24"/>
        </w:rPr>
        <w:br/>
      </w:r>
      <w:r>
        <w:rPr>
          <w:rFonts w:ascii="宋体" w:hAnsi="宋体" w:eastAsia="宋体" w:cs="宋体"/>
          <w:kern w:val="0"/>
          <w:sz w:val="24"/>
          <w:szCs w:val="24"/>
        </w:rPr>
        <w:t>CSS里的visibility属性有个collapse属性值是干嘛用的？在不同浏览器下以后什么区别？</w:t>
      </w:r>
    </w:p>
    <w:p>
      <w:pPr>
        <w:numPr>
          <w:numId w:val="0"/>
        </w:numPr>
        <w:autoSpaceDN w:val="0"/>
        <w:spacing w:before="150" w:after="150" w:line="336" w:lineRule="atLeast"/>
        <w:rPr>
          <w:rFonts w:ascii="宋体" w:hAnsi="宋体" w:eastAsia="宋体" w:cs="宋体"/>
          <w:kern w:val="0"/>
          <w:sz w:val="24"/>
          <w:szCs w:val="24"/>
        </w:rPr>
      </w:pPr>
      <w:r>
        <w:rPr>
          <w:rFonts w:hint="default" w:ascii="微软雅黑" w:hAnsi="微软雅黑" w:eastAsia="微软雅黑"/>
          <w:b w:val="0"/>
          <w:i w:val="0"/>
          <w:color w:val="555555"/>
          <w:sz w:val="21"/>
          <w:shd w:val="clear" w:color="auto" w:fill="FFFFFF"/>
          <w:lang w:eastAsia="zh-CN"/>
        </w:rPr>
        <w:t>当在表格元素中使用时，此值可删除一行或一列，但是它不会影响表格的布局。被行或列占据的空间会留给其他内容使用。</w:t>
      </w:r>
      <w:r>
        <w:rPr>
          <w:rFonts w:hint="default" w:ascii="微软雅黑" w:hAnsi="微软雅黑" w:eastAsia="微软雅黑"/>
          <w:b w:val="0"/>
          <w:i/>
          <w:color w:val="555555"/>
          <w:sz w:val="21"/>
          <w:shd w:val="clear" w:color="auto" w:fill="FFFFFF"/>
          <w:lang w:eastAsia="zh-CN"/>
        </w:rPr>
        <w:t>如果此值被用在其他的元素上，会呈现为 “hidden”</w:t>
      </w:r>
      <w:r>
        <w:rPr>
          <w:rFonts w:ascii="宋体" w:hAnsi="宋体" w:eastAsia="宋体" w:cs="宋体"/>
          <w:kern w:val="0"/>
          <w:sz w:val="24"/>
          <w:szCs w:val="24"/>
        </w:rPr>
        <w:br/>
      </w:r>
      <w:r>
        <w:rPr>
          <w:rFonts w:ascii="宋体" w:hAnsi="宋体" w:eastAsia="宋体" w:cs="宋体"/>
          <w:kern w:val="0"/>
          <w:sz w:val="24"/>
          <w:szCs w:val="24"/>
        </w:rPr>
        <w:t>position跟display、margin collapse、overflow、float这些特性相互叠加后会怎么样？</w:t>
      </w:r>
      <w:r>
        <w:rPr>
          <w:rFonts w:ascii="宋体" w:hAnsi="宋体" w:eastAsia="宋体" w:cs="宋体"/>
          <w:kern w:val="0"/>
          <w:sz w:val="24"/>
          <w:szCs w:val="24"/>
        </w:rPr>
        <w:br/>
      </w:r>
      <w:r>
        <w:rPr>
          <w:rFonts w:ascii="宋体" w:hAnsi="宋体" w:eastAsia="宋体" w:cs="宋体"/>
          <w:kern w:val="0"/>
          <w:sz w:val="24"/>
          <w:szCs w:val="24"/>
        </w:rPr>
        <w:t>对BFC规范(块级格式化上下文：block formatting context)的理解？</w:t>
      </w:r>
      <w:r>
        <w:rPr>
          <w:rFonts w:ascii="宋体" w:hAnsi="宋体" w:eastAsia="宋体" w:cs="宋体"/>
          <w:kern w:val="0"/>
          <w:sz w:val="24"/>
          <w:szCs w:val="24"/>
        </w:rPr>
        <w:br/>
      </w:r>
      <w:r>
        <w:rPr>
          <w:rFonts w:hint="default" w:ascii="Arial" w:hAnsi="宋体"/>
          <w:b w:val="0"/>
          <w:i w:val="0"/>
          <w:color w:val="333333"/>
          <w:sz w:val="21"/>
          <w:shd w:val="clear" w:color="auto" w:fill="D3F4EF"/>
        </w:rPr>
        <w:t>BFC，块级格式化上下文，一个创建了新的BFC的盒子是独立布局的，盒子里面的子元素的样式不会影响到外面的元素。在同一个 BFC 中的两个毗邻的块级盒在垂直方向（和布局方向有关系）的 margin 会发生折叠。</w:t>
      </w:r>
      <w:bookmarkStart w:id="0" w:name="_GoBack"/>
      <w:bookmarkEnd w:id="0"/>
      <w:r>
        <w:rPr>
          <w:rFonts w:ascii="宋体" w:hAnsi="宋体" w:eastAsia="宋体" w:cs="宋体"/>
          <w:kern w:val="0"/>
          <w:sz w:val="24"/>
          <w:szCs w:val="24"/>
        </w:rPr>
        <w:br/>
      </w:r>
      <w:r>
        <w:rPr>
          <w:rFonts w:ascii="宋体" w:hAnsi="宋体" w:eastAsia="宋体" w:cs="宋体"/>
          <w:kern w:val="0"/>
          <w:sz w:val="24"/>
          <w:szCs w:val="24"/>
        </w:rPr>
        <w:t>CSS权重优先级是如何计算的？</w:t>
      </w:r>
      <w:r>
        <w:rPr>
          <w:rFonts w:ascii="宋体" w:hAnsi="宋体" w:eastAsia="宋体" w:cs="宋体"/>
          <w:kern w:val="0"/>
          <w:sz w:val="24"/>
          <w:szCs w:val="24"/>
        </w:rPr>
        <w:br/>
      </w:r>
      <w:r>
        <w:rPr>
          <w:rFonts w:ascii="宋体" w:hAnsi="宋体" w:eastAsia="宋体" w:cs="宋体"/>
          <w:kern w:val="0"/>
          <w:sz w:val="24"/>
          <w:szCs w:val="24"/>
        </w:rPr>
        <w:t>请解释一下为什么会出现浮动和什么时候需要清除浮动？清除浮动的方式</w:t>
      </w:r>
      <w:r>
        <w:rPr>
          <w:rFonts w:ascii="宋体" w:hAnsi="宋体" w:eastAsia="宋体" w:cs="宋体"/>
          <w:kern w:val="0"/>
          <w:sz w:val="24"/>
          <w:szCs w:val="24"/>
        </w:rPr>
        <w:br/>
      </w:r>
      <w:r>
        <w:rPr>
          <w:rFonts w:ascii="宋体" w:hAnsi="宋体" w:eastAsia="宋体" w:cs="宋体"/>
          <w:kern w:val="0"/>
          <w:sz w:val="24"/>
          <w:szCs w:val="24"/>
        </w:rPr>
        <w:t>移动端的布局用过媒体查询吗？</w:t>
      </w:r>
      <w:r>
        <w:rPr>
          <w:rFonts w:ascii="宋体" w:hAnsi="宋体" w:eastAsia="宋体" w:cs="宋体"/>
          <w:kern w:val="0"/>
          <w:sz w:val="24"/>
          <w:szCs w:val="24"/>
        </w:rPr>
        <w:br/>
      </w:r>
      <w:r>
        <w:rPr>
          <w:rFonts w:ascii="宋体" w:hAnsi="宋体" w:eastAsia="宋体" w:cs="宋体"/>
          <w:kern w:val="0"/>
          <w:sz w:val="24"/>
          <w:szCs w:val="24"/>
        </w:rPr>
        <w:t>使用 CSS 预处理器吗？喜欢那个？</w:t>
      </w:r>
      <w:r>
        <w:rPr>
          <w:rFonts w:ascii="宋体" w:hAnsi="宋体" w:eastAsia="宋体" w:cs="宋体"/>
          <w:kern w:val="0"/>
          <w:sz w:val="24"/>
          <w:szCs w:val="24"/>
        </w:rPr>
        <w:br/>
      </w:r>
      <w:r>
        <w:rPr>
          <w:rFonts w:ascii="宋体" w:hAnsi="宋体" w:eastAsia="宋体" w:cs="宋体"/>
          <w:kern w:val="0"/>
          <w:sz w:val="24"/>
          <w:szCs w:val="24"/>
        </w:rPr>
        <w:t>CSS优化、提高性能的方法有哪些？</w:t>
      </w:r>
      <w:r>
        <w:rPr>
          <w:rFonts w:ascii="宋体" w:hAnsi="宋体" w:eastAsia="宋体" w:cs="宋体"/>
          <w:kern w:val="0"/>
          <w:sz w:val="24"/>
          <w:szCs w:val="24"/>
        </w:rPr>
        <w:br/>
      </w:r>
      <w:r>
        <w:rPr>
          <w:rFonts w:ascii="宋体" w:hAnsi="宋体" w:eastAsia="宋体" w:cs="宋体"/>
          <w:kern w:val="0"/>
          <w:sz w:val="24"/>
          <w:szCs w:val="24"/>
        </w:rPr>
        <w:t>浏览器是怎样解析CSS选择器的？</w:t>
      </w:r>
      <w:r>
        <w:rPr>
          <w:rFonts w:ascii="宋体" w:hAnsi="宋体" w:eastAsia="宋体" w:cs="宋体"/>
          <w:kern w:val="0"/>
          <w:sz w:val="24"/>
          <w:szCs w:val="24"/>
        </w:rPr>
        <w:br/>
      </w:r>
      <w:r>
        <w:rPr>
          <w:rFonts w:ascii="宋体" w:hAnsi="宋体" w:eastAsia="宋体" w:cs="宋体"/>
          <w:kern w:val="0"/>
          <w:sz w:val="24"/>
          <w:szCs w:val="24"/>
        </w:rPr>
        <w:t>在网页中的应该使用奇数还是偶数的字体？为什么呢？</w:t>
      </w:r>
    </w:p>
    <w:p>
      <w:pPr>
        <w:autoSpaceDN w:val="0"/>
        <w:spacing w:line="360" w:lineRule="atLeast"/>
        <w:ind w:firstLine="0"/>
        <w:jc w:val="left"/>
        <w:rPr>
          <w:rFonts w:hint="default" w:ascii="Tahoma" w:hAnsi="宋体"/>
          <w:b w:val="0"/>
          <w:i w:val="0"/>
          <w:color w:val="000000"/>
          <w:sz w:val="21"/>
        </w:rPr>
      </w:pPr>
      <w:r>
        <w:rPr>
          <w:rFonts w:hint="default" w:ascii="Tahoma" w:hAnsi="宋体"/>
          <w:b w:val="0"/>
          <w:i w:val="0"/>
          <w:color w:val="000000"/>
          <w:sz w:val="21"/>
        </w:rPr>
        <w:t>一、UI设计师的原因</w:t>
      </w:r>
    </w:p>
    <w:p>
      <w:pPr>
        <w:autoSpaceDN w:val="0"/>
        <w:spacing w:line="360" w:lineRule="atLeast"/>
        <w:ind w:firstLine="0"/>
        <w:jc w:val="left"/>
        <w:rPr>
          <w:rFonts w:hint="default" w:ascii="Tahoma" w:hAnsi="宋体"/>
          <w:b w:val="0"/>
          <w:i w:val="0"/>
          <w:color w:val="000000"/>
          <w:sz w:val="21"/>
        </w:rPr>
      </w:pPr>
      <w:r>
        <w:rPr>
          <w:rFonts w:hint="default" w:ascii="Tahoma" w:hAnsi="宋体"/>
          <w:b w:val="0"/>
          <w:i w:val="0"/>
          <w:color w:val="000000"/>
          <w:sz w:val="21"/>
        </w:rPr>
        <w:t>多数设计师用的设计软件（如：ps）大多数都是偶数，所以前端工程师一般都是用偶数字体</w:t>
      </w:r>
    </w:p>
    <w:p>
      <w:pPr>
        <w:autoSpaceDN w:val="0"/>
        <w:spacing w:line="360" w:lineRule="atLeast"/>
        <w:ind w:firstLine="0"/>
        <w:jc w:val="left"/>
        <w:rPr>
          <w:rFonts w:hint="default" w:ascii="Tahoma" w:hAnsi="宋体"/>
          <w:b w:val="0"/>
          <w:i w:val="0"/>
          <w:color w:val="000000"/>
          <w:sz w:val="21"/>
        </w:rPr>
      </w:pPr>
      <w:r>
        <w:rPr>
          <w:rFonts w:hint="default" w:ascii="Tahoma" w:hAnsi="宋体"/>
          <w:b w:val="0"/>
          <w:i w:val="0"/>
          <w:color w:val="000000"/>
          <w:sz w:val="21"/>
        </w:rPr>
        <w:t>二、浏览器的原因</w:t>
      </w:r>
    </w:p>
    <w:p>
      <w:pPr>
        <w:autoSpaceDN w:val="0"/>
        <w:spacing w:line="360" w:lineRule="atLeast"/>
        <w:ind w:firstLine="0"/>
        <w:jc w:val="left"/>
        <w:rPr>
          <w:rFonts w:hint="default" w:ascii="Tahoma" w:hAnsi="宋体"/>
          <w:b w:val="0"/>
          <w:i w:val="0"/>
          <w:color w:val="000000"/>
          <w:sz w:val="21"/>
        </w:rPr>
      </w:pPr>
      <w:r>
        <w:rPr>
          <w:rFonts w:hint="default" w:ascii="Tahoma" w:hAnsi="宋体"/>
          <w:b w:val="0"/>
          <w:i w:val="0"/>
          <w:color w:val="000000"/>
          <w:sz w:val="21"/>
        </w:rPr>
        <w:t>其一是为了迁就ie6，万恶的ie6会把定义为13px的字渲染成14px，你可以写个页面试试</w:t>
      </w:r>
      <w:r>
        <w:rPr>
          <w:rFonts w:hint="default" w:ascii="Tahoma" w:hAnsi="宋体"/>
          <w:b w:val="0"/>
          <w:i w:val="0"/>
          <w:color w:val="000000"/>
          <w:sz w:val="21"/>
        </w:rPr>
        <w:br/>
      </w:r>
      <w:r>
        <w:rPr>
          <w:rFonts w:hint="default" w:ascii="Tahoma" w:hAnsi="宋体"/>
          <w:b w:val="0"/>
          <w:i w:val="0"/>
          <w:color w:val="000000"/>
          <w:sz w:val="21"/>
        </w:rPr>
        <w:t>还有一个原因是，偶数宽的汉字，比如12px宽的汉字，去掉1像素的间距，填充了像素的实际宽是11px，这样汉字的中竖线左右是平分的，以“中”这个字为例，在12像素时，竖线在中间，左右各5像素，显得均衡。</w:t>
      </w:r>
    </w:p>
    <w:p>
      <w:pPr>
        <w:autoSpaceDN w:val="0"/>
        <w:spacing w:line="360" w:lineRule="atLeast"/>
        <w:ind w:firstLine="0"/>
        <w:jc w:val="left"/>
        <w:rPr>
          <w:rFonts w:ascii="宋体" w:hAnsi="宋体" w:eastAsia="宋体" w:cs="宋体"/>
          <w:kern w:val="0"/>
          <w:sz w:val="24"/>
          <w:szCs w:val="24"/>
        </w:rPr>
      </w:pPr>
      <w:r>
        <w:rPr>
          <w:rFonts w:hint="default" w:ascii="Tahoma" w:hAnsi="宋体"/>
          <w:b w:val="0"/>
          <w:i w:val="0"/>
          <w:color w:val="000000"/>
          <w:sz w:val="21"/>
        </w:rPr>
        <w:t>其二像谷歌一些比较流行的浏览器一般会有个默认的最小字体，而且对奇数字体渲染的不太好看</w:t>
      </w:r>
      <w:r>
        <w:rPr>
          <w:rFonts w:ascii="宋体" w:hAnsi="宋体" w:eastAsia="宋体" w:cs="宋体"/>
          <w:kern w:val="0"/>
          <w:sz w:val="24"/>
          <w:szCs w:val="24"/>
        </w:rPr>
        <w:br/>
      </w:r>
      <w:r>
        <w:rPr>
          <w:rFonts w:ascii="宋体" w:hAnsi="宋体" w:eastAsia="宋体" w:cs="宋体"/>
          <w:kern w:val="0"/>
          <w:sz w:val="24"/>
          <w:szCs w:val="24"/>
        </w:rPr>
        <w:t>margin和padding分别适合什么场景使用？</w:t>
      </w:r>
      <w:r>
        <w:rPr>
          <w:rFonts w:ascii="宋体" w:hAnsi="宋体" w:eastAsia="宋体" w:cs="宋体"/>
          <w:kern w:val="0"/>
          <w:sz w:val="24"/>
          <w:szCs w:val="24"/>
        </w:rPr>
        <w:br/>
      </w:r>
      <w:r>
        <w:rPr>
          <w:rFonts w:ascii="宋体" w:hAnsi="宋体" w:eastAsia="宋体" w:cs="宋体"/>
          <w:kern w:val="0"/>
          <w:sz w:val="24"/>
          <w:szCs w:val="24"/>
        </w:rPr>
        <w:t>抽离样式模块怎么写，说出思路，有无实践经验？[阿里航旅的面试题]元素竖向的百分比设定是相对于容器的高度吗？</w:t>
      </w:r>
      <w:r>
        <w:rPr>
          <w:rFonts w:ascii="宋体" w:hAnsi="宋体" w:eastAsia="宋体" w:cs="宋体"/>
          <w:kern w:val="0"/>
          <w:sz w:val="24"/>
          <w:szCs w:val="24"/>
        </w:rPr>
        <w:br/>
      </w:r>
      <w:r>
        <w:rPr>
          <w:rFonts w:ascii="宋体" w:hAnsi="宋体" w:eastAsia="宋体" w:cs="宋体"/>
          <w:kern w:val="0"/>
          <w:sz w:val="24"/>
          <w:szCs w:val="24"/>
        </w:rPr>
        <w:t>全屏滚动的原理是什么？用到了CSS的那些属性？</w:t>
      </w:r>
      <w:r>
        <w:rPr>
          <w:rFonts w:ascii="宋体" w:hAnsi="宋体" w:eastAsia="宋体" w:cs="宋体"/>
          <w:kern w:val="0"/>
          <w:sz w:val="24"/>
          <w:szCs w:val="24"/>
        </w:rPr>
        <w:br/>
      </w:r>
      <w:r>
        <w:rPr>
          <w:rFonts w:ascii="宋体" w:hAnsi="宋体" w:eastAsia="宋体" w:cs="宋体"/>
          <w:kern w:val="0"/>
          <w:sz w:val="24"/>
          <w:szCs w:val="24"/>
        </w:rPr>
        <w:t>什么是响应式设计？响应式设计的基本原理是什么？如何兼容低版本的IE？</w:t>
      </w:r>
      <w:r>
        <w:rPr>
          <w:rFonts w:ascii="宋体" w:hAnsi="宋体" w:eastAsia="宋体" w:cs="宋体"/>
          <w:kern w:val="0"/>
          <w:sz w:val="24"/>
          <w:szCs w:val="24"/>
        </w:rPr>
        <w:br/>
      </w:r>
      <w:r>
        <w:rPr>
          <w:rFonts w:ascii="宋体" w:hAnsi="宋体" w:eastAsia="宋体" w:cs="宋体"/>
          <w:kern w:val="0"/>
          <w:sz w:val="24"/>
          <w:szCs w:val="24"/>
        </w:rPr>
        <w:t>视差滚动效果，如何给每页做不同的动画？（回到顶部，向下滑动要再次出现，和只出现一次分别怎么做？）</w:t>
      </w:r>
      <w:r>
        <w:rPr>
          <w:rFonts w:ascii="宋体" w:hAnsi="宋体" w:eastAsia="宋体" w:cs="宋体"/>
          <w:kern w:val="0"/>
          <w:sz w:val="24"/>
          <w:szCs w:val="24"/>
        </w:rPr>
        <w:br/>
      </w:r>
      <w:r>
        <w:rPr>
          <w:rFonts w:ascii="宋体" w:hAnsi="宋体" w:eastAsia="宋体" w:cs="宋体"/>
          <w:kern w:val="0"/>
          <w:sz w:val="24"/>
          <w:szCs w:val="24"/>
        </w:rPr>
        <w:t>::before 和 :after中双冒号和单冒号 有什么区别？解释一下这2个伪元素的作用。</w:t>
      </w:r>
      <w:r>
        <w:rPr>
          <w:rFonts w:ascii="宋体" w:hAnsi="宋体" w:eastAsia="宋体" w:cs="宋体"/>
          <w:kern w:val="0"/>
          <w:sz w:val="24"/>
          <w:szCs w:val="24"/>
        </w:rPr>
        <w:br/>
      </w:r>
      <w:r>
        <w:rPr>
          <w:rFonts w:ascii="宋体" w:hAnsi="宋体" w:eastAsia="宋体" w:cs="宋体"/>
          <w:kern w:val="0"/>
          <w:sz w:val="24"/>
          <w:szCs w:val="24"/>
        </w:rPr>
        <w:t>如何修改chrome记住密码后自动填充表单的黄色背景 ？</w:t>
      </w:r>
      <w:r>
        <w:rPr>
          <w:rFonts w:ascii="宋体" w:hAnsi="宋体" w:eastAsia="宋体" w:cs="宋体"/>
          <w:kern w:val="0"/>
          <w:sz w:val="24"/>
          <w:szCs w:val="24"/>
        </w:rPr>
        <w:br/>
      </w:r>
      <w:r>
        <w:rPr>
          <w:rFonts w:ascii="宋体" w:hAnsi="宋体" w:eastAsia="宋体" w:cs="宋体"/>
          <w:kern w:val="0"/>
          <w:sz w:val="24"/>
          <w:szCs w:val="24"/>
        </w:rPr>
        <w:t>你对line-height是如何理解的？</w:t>
      </w:r>
      <w:r>
        <w:rPr>
          <w:rFonts w:ascii="宋体" w:hAnsi="宋体" w:eastAsia="宋体" w:cs="宋体"/>
          <w:kern w:val="0"/>
          <w:sz w:val="24"/>
          <w:szCs w:val="24"/>
        </w:rPr>
        <w:br/>
      </w:r>
      <w:r>
        <w:rPr>
          <w:rFonts w:ascii="宋体" w:hAnsi="宋体" w:eastAsia="宋体" w:cs="宋体"/>
          <w:kern w:val="0"/>
          <w:sz w:val="24"/>
          <w:szCs w:val="24"/>
        </w:rPr>
        <w:t>设置元素浮动后，该元素的display值是多少？（自动变成display:block）</w:t>
      </w:r>
      <w:r>
        <w:rPr>
          <w:rFonts w:ascii="宋体" w:hAnsi="宋体" w:eastAsia="宋体" w:cs="宋体"/>
          <w:kern w:val="0"/>
          <w:sz w:val="24"/>
          <w:szCs w:val="24"/>
        </w:rPr>
        <w:br/>
      </w:r>
      <w:r>
        <w:rPr>
          <w:rFonts w:ascii="宋体" w:hAnsi="宋体" w:eastAsia="宋体" w:cs="宋体"/>
          <w:kern w:val="0"/>
          <w:sz w:val="24"/>
          <w:szCs w:val="24"/>
        </w:rPr>
        <w:t>怎么让Chrome支持小于12px 的文字？</w:t>
      </w:r>
      <w:r>
        <w:rPr>
          <w:rFonts w:ascii="宋体" w:hAnsi="宋体" w:eastAsia="宋体" w:cs="宋体"/>
          <w:kern w:val="0"/>
          <w:sz w:val="24"/>
          <w:szCs w:val="24"/>
        </w:rPr>
        <w:br/>
      </w:r>
      <w:r>
        <w:rPr>
          <w:rFonts w:ascii="宋体" w:hAnsi="宋体" w:eastAsia="宋体" w:cs="宋体"/>
          <w:kern w:val="0"/>
          <w:sz w:val="24"/>
          <w:szCs w:val="24"/>
        </w:rPr>
        <w:t>让页面里的字体变清晰，变细用CSS怎么做？（-webkit-font-smoothing: antialiased;）</w:t>
      </w:r>
      <w:r>
        <w:rPr>
          <w:rFonts w:ascii="宋体" w:hAnsi="宋体" w:eastAsia="宋体" w:cs="宋体"/>
          <w:kern w:val="0"/>
          <w:sz w:val="24"/>
          <w:szCs w:val="24"/>
        </w:rPr>
        <w:br/>
      </w:r>
      <w:r>
        <w:rPr>
          <w:rFonts w:ascii="宋体" w:hAnsi="宋体" w:eastAsia="宋体" w:cs="宋体"/>
          <w:kern w:val="0"/>
          <w:sz w:val="24"/>
          <w:szCs w:val="24"/>
        </w:rPr>
        <w:t>font-style属性可以让它赋值为“oblique” oblique是什么意思？</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after="150" w:line="435" w:lineRule="atLeast"/>
        <w:ind w:firstLine="0"/>
        <w:rPr>
          <w:rFonts w:ascii="宋体" w:hAnsi="宋体" w:eastAsia="宋体" w:cs="宋体"/>
          <w:kern w:val="0"/>
          <w:sz w:val="24"/>
          <w:szCs w:val="24"/>
        </w:rPr>
      </w:pPr>
      <w:r>
        <w:rPr>
          <w:rFonts w:hint="default" w:ascii="PingFang SC" w:hAnsi="宋体"/>
          <w:b w:val="0"/>
          <w:i w:val="0"/>
          <w:color w:val="333333"/>
          <w:sz w:val="24"/>
          <w:shd w:val="clear" w:color="auto" w:fill="FFFFFF"/>
        </w:rPr>
        <w:t>italic和oblique都是向右倾斜的文字, 但区别在于Italic是指斜体字，而Oblique是倾斜的文字，对于没有斜体的字体应该使用Oblique属性值来实现倾斜的文字效果.</w:t>
      </w:r>
      <w:r>
        <w:rPr>
          <w:rFonts w:ascii="宋体" w:hAnsi="宋体" w:eastAsia="宋体" w:cs="宋体"/>
          <w:kern w:val="0"/>
          <w:sz w:val="24"/>
          <w:szCs w:val="24"/>
        </w:rPr>
        <w:br/>
      </w:r>
      <w:r>
        <w:rPr>
          <w:rFonts w:ascii="宋体" w:hAnsi="宋体" w:eastAsia="宋体" w:cs="宋体"/>
          <w:kern w:val="0"/>
          <w:sz w:val="24"/>
          <w:szCs w:val="24"/>
        </w:rPr>
        <w:t>position:fixed;在Android下无效怎么处理？</w:t>
      </w:r>
    </w:p>
    <w:p>
      <w:pPr>
        <w:shd w:val="solid" w:color="E2E2E2" w:fill="auto"/>
        <w:autoSpaceDN w:val="0"/>
        <w:spacing w:after="75" w:line="315" w:lineRule="atLeast"/>
        <w:ind w:firstLine="0"/>
        <w:jc w:val="left"/>
        <w:rPr>
          <w:rFonts w:hint="default" w:ascii="宋体" w:hAnsi="宋体" w:eastAsia="宋体"/>
          <w:b w:val="0"/>
          <w:i w:val="0"/>
          <w:color w:val="494949"/>
          <w:sz w:val="21"/>
          <w:shd w:val="clear" w:color="auto" w:fill="E2E2E2"/>
          <w:lang w:eastAsia="zh-CN"/>
        </w:rPr>
      </w:pPr>
      <w:r>
        <w:rPr>
          <w:rFonts w:hint="default" w:ascii="PingFang SC" w:hAnsi="宋体"/>
          <w:b w:val="0"/>
          <w:i w:val="0"/>
          <w:color w:val="333333"/>
          <w:sz w:val="21"/>
          <w:shd w:val="clear" w:color="auto" w:fill="FFFFFF"/>
        </w:rPr>
        <w:t>&lt;meta name="viewport" content="width=device-width, initial-scale=1.0, maximum-scale=1.0, minimum-scale=1.0, user-scalable=no"/&gt;</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after="150" w:line="435" w:lineRule="atLeast"/>
        <w:ind w:firstLine="0"/>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如果需要手动写动画，你认为最小时间间隔是多久，为什么？（阿里）</w:t>
      </w:r>
      <w:r>
        <w:rPr>
          <w:rFonts w:ascii="宋体" w:hAnsi="宋体" w:eastAsia="宋体" w:cs="宋体"/>
          <w:kern w:val="0"/>
          <w:sz w:val="24"/>
          <w:szCs w:val="24"/>
        </w:rPr>
        <w:br/>
      </w:r>
      <w:r>
        <w:rPr>
          <w:rFonts w:ascii="宋体" w:hAnsi="宋体" w:eastAsia="宋体" w:cs="宋体"/>
          <w:kern w:val="0"/>
          <w:sz w:val="24"/>
          <w:szCs w:val="24"/>
        </w:rPr>
        <w:t>display:inline-block 什么时候会显示间隙？(携程)</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after="150" w:line="435" w:lineRule="atLeast"/>
        <w:ind w:firstLine="0"/>
        <w:rPr>
          <w:rFonts w:ascii="宋体" w:hAnsi="宋体" w:eastAsia="宋体" w:cs="宋体"/>
          <w:kern w:val="0"/>
          <w:sz w:val="24"/>
          <w:szCs w:val="24"/>
        </w:rPr>
      </w:pPr>
      <w:r>
        <w:rPr>
          <w:rFonts w:hint="eastAsia" w:ascii="宋体" w:hAnsi="宋体" w:cs="宋体"/>
          <w:kern w:val="0"/>
          <w:sz w:val="24"/>
          <w:szCs w:val="24"/>
          <w:lang w:val="en-US" w:eastAsia="zh-CN"/>
        </w:rPr>
        <w:tab/>
      </w:r>
      <w:r>
        <w:rPr>
          <w:rFonts w:hint="eastAsia" w:ascii="宋体" w:hAnsi="宋体" w:cs="宋体"/>
          <w:kern w:val="0"/>
          <w:sz w:val="24"/>
          <w:szCs w:val="24"/>
          <w:lang w:eastAsia="zh-CN"/>
        </w:rPr>
        <w:t>有换行或空格符的时候</w:t>
      </w:r>
      <w:r>
        <w:rPr>
          <w:rFonts w:ascii="宋体" w:hAnsi="宋体" w:eastAsia="宋体" w:cs="宋体"/>
          <w:kern w:val="0"/>
          <w:sz w:val="24"/>
          <w:szCs w:val="24"/>
        </w:rPr>
        <w:br/>
      </w:r>
      <w:r>
        <w:rPr>
          <w:rFonts w:ascii="宋体" w:hAnsi="宋体" w:eastAsia="宋体" w:cs="宋体"/>
          <w:kern w:val="0"/>
          <w:sz w:val="24"/>
          <w:szCs w:val="24"/>
        </w:rPr>
        <w:t>overflow: scroll时不能平滑滚动的问题怎么处理？</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after="150" w:line="435" w:lineRule="atLeast"/>
        <w:ind w:firstLine="0"/>
        <w:rPr>
          <w:rFonts w:ascii="宋体" w:hAnsi="宋体" w:eastAsia="宋体" w:cs="宋体"/>
          <w:kern w:val="0"/>
          <w:sz w:val="24"/>
          <w:szCs w:val="24"/>
        </w:rPr>
      </w:pPr>
      <w:r>
        <w:rPr>
          <w:rFonts w:hint="default" w:ascii="-apple-system" w:hAnsi="宋体"/>
          <w:b w:val="0"/>
          <w:i w:val="0"/>
          <w:color w:val="2F2F2F"/>
          <w:sz w:val="24"/>
          <w:shd w:val="clear" w:color="auto" w:fill="FFFFFF"/>
        </w:rPr>
        <w:t>以下代码可解决这种卡顿的问题：</w:t>
      </w:r>
      <w:r>
        <w:rPr>
          <w:rFonts w:hint="default" w:ascii="Menlo" w:hAnsi="宋体"/>
          <w:b w:val="0"/>
          <w:i w:val="0"/>
          <w:color w:val="657B83"/>
          <w:sz w:val="18"/>
          <w:shd w:val="clear" w:color="auto" w:fill="F6F6F6"/>
        </w:rPr>
        <w:t>-webkit-overflow-scrolling: touch;</w:t>
      </w:r>
      <w:r>
        <w:rPr>
          <w:rFonts w:hint="default" w:ascii="-apple-system" w:hAnsi="宋体"/>
          <w:b w:val="0"/>
          <w:i w:val="0"/>
          <w:color w:val="2F2F2F"/>
          <w:sz w:val="24"/>
          <w:shd w:val="clear" w:color="auto" w:fill="FFFFFF"/>
        </w:rPr>
        <w:t>，是因为这行代码启用了硬件加速特性，所以滑动很流畅。</w:t>
      </w:r>
      <w:r>
        <w:rPr>
          <w:rFonts w:ascii="宋体" w:hAnsi="宋体" w:eastAsia="宋体" w:cs="宋体"/>
          <w:kern w:val="0"/>
          <w:sz w:val="24"/>
          <w:szCs w:val="24"/>
        </w:rPr>
        <w:br/>
      </w:r>
      <w:r>
        <w:rPr>
          <w:rFonts w:ascii="宋体" w:hAnsi="宋体" w:eastAsia="宋体" w:cs="宋体"/>
          <w:kern w:val="0"/>
          <w:sz w:val="24"/>
          <w:szCs w:val="24"/>
        </w:rPr>
        <w:t>有一个高度自适应的div，里面有两个div，一个高度100px，希望另一个填满剩下的高度。</w:t>
      </w:r>
      <w:r>
        <w:rPr>
          <w:rFonts w:ascii="宋体" w:hAnsi="宋体" w:eastAsia="宋体" w:cs="宋体"/>
          <w:kern w:val="0"/>
          <w:sz w:val="24"/>
          <w:szCs w:val="24"/>
        </w:rPr>
        <w:br/>
      </w:r>
      <w:r>
        <w:rPr>
          <w:rFonts w:ascii="宋体" w:hAnsi="宋体" w:eastAsia="宋体" w:cs="宋体"/>
          <w:kern w:val="0"/>
          <w:sz w:val="24"/>
          <w:szCs w:val="24"/>
        </w:rPr>
        <w:t>png、jpg、gif 这些图片格式解释一下，分别什么时候用。有没有了解过webp？</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after="150" w:line="435" w:lineRule="atLeast"/>
        <w:ind w:firstLine="0"/>
        <w:rPr>
          <w:rFonts w:ascii="宋体" w:hAnsi="宋体" w:eastAsia="宋体" w:cs="宋体"/>
          <w:kern w:val="0"/>
          <w:sz w:val="24"/>
          <w:szCs w:val="24"/>
        </w:rPr>
      </w:pPr>
      <w:r>
        <w:rPr>
          <w:rFonts w:hint="eastAsia" w:ascii="Times New Roman" w:hAnsi="宋体"/>
          <w:b w:val="0"/>
          <w:i w:val="0"/>
          <w:color w:val="333333"/>
          <w:sz w:val="24"/>
          <w:shd w:val="clear" w:color="auto" w:fill="FFFFFF"/>
          <w:lang w:val="en-US" w:eastAsia="zh-CN"/>
        </w:rPr>
        <w:t>J</w:t>
      </w:r>
      <w:r>
        <w:rPr>
          <w:rFonts w:hint="default" w:ascii="Times New Roman" w:hAnsi="宋体"/>
          <w:b w:val="0"/>
          <w:i w:val="0"/>
          <w:color w:val="333333"/>
          <w:sz w:val="24"/>
          <w:shd w:val="clear" w:color="auto" w:fill="FFFFFF"/>
        </w:rPr>
        <w:t>PG</w:t>
      </w:r>
      <w:r>
        <w:rPr>
          <w:rFonts w:hint="default" w:ascii="Hiragino Sans GB W3" w:hAnsi="宋体"/>
          <w:b w:val="0"/>
          <w:i w:val="0"/>
          <w:color w:val="333333"/>
          <w:sz w:val="24"/>
          <w:shd w:val="clear" w:color="auto" w:fill="FFFFFF"/>
        </w:rPr>
        <w:t>最主要的优点是能支持上百万种颜色，从而可以用来表现照片。</w:t>
      </w:r>
    </w:p>
    <w:p>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after="150" w:line="435" w:lineRule="atLeast"/>
        <w:ind w:firstLine="0"/>
        <w:rPr>
          <w:rFonts w:ascii="宋体" w:hAnsi="宋体" w:eastAsia="宋体" w:cs="宋体"/>
          <w:kern w:val="0"/>
          <w:sz w:val="24"/>
          <w:szCs w:val="24"/>
        </w:rPr>
      </w:pPr>
      <w:r>
        <w:rPr>
          <w:rFonts w:hint="default" w:ascii="Hiragino Sans GB W3" w:hAnsi="宋体"/>
          <w:b w:val="0"/>
          <w:i w:val="0"/>
          <w:color w:val="333333"/>
          <w:spacing w:val="0"/>
          <w:sz w:val="24"/>
        </w:rPr>
        <w:t>Webp格式：</w:t>
      </w:r>
      <w:r>
        <w:rPr>
          <w:rFonts w:hint="default" w:ascii="Times New Roman" w:hAnsi="宋体"/>
          <w:b w:val="0"/>
          <w:i w:val="0"/>
          <w:color w:val="333333"/>
          <w:spacing w:val="0"/>
          <w:sz w:val="24"/>
        </w:rPr>
        <w:t>Google</w:t>
      </w:r>
      <w:r>
        <w:rPr>
          <w:rFonts w:hint="default" w:ascii="Arial" w:hAnsi="宋体"/>
          <w:b w:val="0"/>
          <w:i w:val="0"/>
          <w:color w:val="333333"/>
          <w:spacing w:val="0"/>
          <w:sz w:val="21"/>
        </w:rPr>
        <w:t>开发的一种旨在加快图片加载速度的图片格式。</w:t>
      </w:r>
      <w:r>
        <w:rPr>
          <w:rFonts w:ascii="宋体" w:hAnsi="宋体" w:eastAsia="宋体" w:cs="宋体"/>
          <w:kern w:val="0"/>
          <w:sz w:val="24"/>
          <w:szCs w:val="24"/>
        </w:rPr>
        <w:br/>
      </w:r>
      <w:r>
        <w:rPr>
          <w:rFonts w:ascii="宋体" w:hAnsi="宋体" w:eastAsia="宋体" w:cs="宋体"/>
          <w:kern w:val="0"/>
          <w:sz w:val="24"/>
          <w:szCs w:val="24"/>
        </w:rPr>
        <w:t>什么是Cookie 隔离？（或者说：请求资源的时候不要让它带cookie怎么做）</w:t>
      </w:r>
      <w:r>
        <w:rPr>
          <w:rFonts w:ascii="宋体" w:hAnsi="宋体" w:eastAsia="宋体" w:cs="宋体"/>
          <w:kern w:val="0"/>
          <w:sz w:val="24"/>
          <w:szCs w:val="24"/>
        </w:rPr>
        <w:br/>
      </w:r>
      <w:r>
        <w:rPr>
          <w:rFonts w:ascii="宋体" w:hAnsi="宋体" w:eastAsia="宋体" w:cs="宋体"/>
          <w:kern w:val="0"/>
          <w:sz w:val="24"/>
          <w:szCs w:val="24"/>
        </w:rPr>
        <w:t>style标签写在body后与body前有什么区别？</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JavaScript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介绍JavaScript的基本数据类型。</w:t>
      </w:r>
      <w:r>
        <w:rPr>
          <w:rFonts w:ascii="宋体" w:hAnsi="宋体" w:eastAsia="宋体" w:cs="宋体"/>
          <w:kern w:val="0"/>
          <w:sz w:val="24"/>
          <w:szCs w:val="24"/>
        </w:rPr>
        <w:br/>
      </w:r>
      <w:r>
        <w:rPr>
          <w:rFonts w:ascii="宋体" w:hAnsi="宋体" w:eastAsia="宋体" w:cs="宋体"/>
          <w:kern w:val="0"/>
          <w:sz w:val="24"/>
          <w:szCs w:val="24"/>
        </w:rPr>
        <w:t>说说写JavaScript的基本规范？</w:t>
      </w:r>
      <w:r>
        <w:rPr>
          <w:rFonts w:ascii="宋体" w:hAnsi="宋体" w:eastAsia="宋体" w:cs="宋体"/>
          <w:kern w:val="0"/>
          <w:sz w:val="24"/>
          <w:szCs w:val="24"/>
        </w:rPr>
        <w:br/>
      </w:r>
      <w:r>
        <w:rPr>
          <w:rFonts w:ascii="宋体" w:hAnsi="宋体" w:eastAsia="宋体" w:cs="宋体"/>
          <w:kern w:val="0"/>
          <w:sz w:val="24"/>
          <w:szCs w:val="24"/>
        </w:rPr>
        <w:t>JavaScript原型，原型链 ? 有什么特点？</w:t>
      </w:r>
      <w:r>
        <w:rPr>
          <w:rFonts w:ascii="宋体" w:hAnsi="宋体" w:eastAsia="宋体" w:cs="宋体"/>
          <w:kern w:val="0"/>
          <w:sz w:val="24"/>
          <w:szCs w:val="24"/>
        </w:rPr>
        <w:br/>
      </w:r>
      <w:r>
        <w:rPr>
          <w:rFonts w:ascii="宋体" w:hAnsi="宋体" w:eastAsia="宋体" w:cs="宋体"/>
          <w:kern w:val="0"/>
          <w:sz w:val="24"/>
          <w:szCs w:val="24"/>
        </w:rPr>
        <w:t>JavaScript有几种类型的值？（堆：原始数据类型和 栈：引用数据类型），你能画一下他们的内存图吗？</w:t>
      </w:r>
      <w:r>
        <w:rPr>
          <w:rFonts w:ascii="宋体" w:hAnsi="宋体" w:eastAsia="宋体" w:cs="宋体"/>
          <w:kern w:val="0"/>
          <w:sz w:val="24"/>
          <w:szCs w:val="24"/>
        </w:rPr>
        <w:br/>
      </w:r>
      <w:r>
        <w:rPr>
          <w:rFonts w:ascii="宋体" w:hAnsi="宋体" w:eastAsia="宋体" w:cs="宋体"/>
          <w:kern w:val="0"/>
          <w:sz w:val="24"/>
          <w:szCs w:val="24"/>
        </w:rPr>
        <w:t>Javascript如何实现继承？</w:t>
      </w:r>
      <w:r>
        <w:rPr>
          <w:rFonts w:ascii="宋体" w:hAnsi="宋体" w:eastAsia="宋体" w:cs="宋体"/>
          <w:kern w:val="0"/>
          <w:sz w:val="24"/>
          <w:szCs w:val="24"/>
        </w:rPr>
        <w:br/>
      </w:r>
      <w:r>
        <w:rPr>
          <w:rFonts w:ascii="宋体" w:hAnsi="宋体" w:eastAsia="宋体" w:cs="宋体"/>
          <w:kern w:val="0"/>
          <w:sz w:val="24"/>
          <w:szCs w:val="24"/>
        </w:rPr>
        <w:t>Javascript创建对象的几种方式？</w:t>
      </w:r>
      <w:r>
        <w:rPr>
          <w:rFonts w:ascii="宋体" w:hAnsi="宋体" w:eastAsia="宋体" w:cs="宋体"/>
          <w:kern w:val="0"/>
          <w:sz w:val="24"/>
          <w:szCs w:val="24"/>
        </w:rPr>
        <w:br/>
      </w:r>
      <w:r>
        <w:rPr>
          <w:rFonts w:ascii="宋体" w:hAnsi="宋体" w:eastAsia="宋体" w:cs="宋体"/>
          <w:kern w:val="0"/>
          <w:sz w:val="24"/>
          <w:szCs w:val="24"/>
        </w:rPr>
        <w:t>Javascript作用链域?</w:t>
      </w:r>
      <w:r>
        <w:rPr>
          <w:rFonts w:ascii="宋体" w:hAnsi="宋体" w:eastAsia="宋体" w:cs="宋体"/>
          <w:kern w:val="0"/>
          <w:sz w:val="24"/>
          <w:szCs w:val="24"/>
        </w:rPr>
        <w:br/>
      </w:r>
      <w:r>
        <w:rPr>
          <w:rFonts w:ascii="宋体" w:hAnsi="宋体" w:eastAsia="宋体" w:cs="宋体"/>
          <w:kern w:val="0"/>
          <w:sz w:val="24"/>
          <w:szCs w:val="24"/>
        </w:rPr>
        <w:t>谈谈This对象的理解。</w:t>
      </w:r>
      <w:r>
        <w:rPr>
          <w:rFonts w:ascii="宋体" w:hAnsi="宋体" w:eastAsia="宋体" w:cs="宋体"/>
          <w:kern w:val="0"/>
          <w:sz w:val="24"/>
          <w:szCs w:val="24"/>
        </w:rPr>
        <w:br/>
      </w:r>
      <w:r>
        <w:rPr>
          <w:rFonts w:ascii="宋体" w:hAnsi="宋体" w:eastAsia="宋体" w:cs="宋体"/>
          <w:kern w:val="0"/>
          <w:sz w:val="24"/>
          <w:szCs w:val="24"/>
        </w:rPr>
        <w:t>eval是做什么的？</w:t>
      </w:r>
      <w:r>
        <w:rPr>
          <w:rFonts w:ascii="宋体" w:hAnsi="宋体" w:eastAsia="宋体" w:cs="宋体"/>
          <w:kern w:val="0"/>
          <w:sz w:val="24"/>
          <w:szCs w:val="24"/>
        </w:rPr>
        <w:br/>
      </w:r>
      <w:r>
        <w:rPr>
          <w:rFonts w:ascii="宋体" w:hAnsi="宋体" w:eastAsia="宋体" w:cs="宋体"/>
          <w:kern w:val="0"/>
          <w:sz w:val="24"/>
          <w:szCs w:val="24"/>
        </w:rPr>
        <w:t>什么是window对象? 什么是document对象?</w:t>
      </w:r>
      <w:r>
        <w:rPr>
          <w:rFonts w:ascii="宋体" w:hAnsi="宋体" w:eastAsia="宋体" w:cs="宋体"/>
          <w:kern w:val="0"/>
          <w:sz w:val="24"/>
          <w:szCs w:val="24"/>
        </w:rPr>
        <w:br/>
      </w:r>
      <w:r>
        <w:rPr>
          <w:rFonts w:ascii="宋体" w:hAnsi="宋体" w:eastAsia="宋体" w:cs="宋体"/>
          <w:kern w:val="0"/>
          <w:sz w:val="24"/>
          <w:szCs w:val="24"/>
        </w:rPr>
        <w:t>null，undefined的区别？</w:t>
      </w:r>
      <w:r>
        <w:rPr>
          <w:rFonts w:ascii="宋体" w:hAnsi="宋体" w:eastAsia="宋体" w:cs="宋体"/>
          <w:kern w:val="0"/>
          <w:sz w:val="24"/>
          <w:szCs w:val="24"/>
        </w:rPr>
        <w:br/>
      </w:r>
      <w:r>
        <w:rPr>
          <w:rFonts w:ascii="宋体" w:hAnsi="宋体" w:eastAsia="宋体" w:cs="宋体"/>
          <w:kern w:val="0"/>
          <w:sz w:val="24"/>
          <w:szCs w:val="24"/>
        </w:rPr>
        <w:t>写一个通用的事件侦听器函数(机试题)。</w:t>
      </w:r>
      <w:r>
        <w:rPr>
          <w:rFonts w:ascii="宋体" w:hAnsi="宋体" w:eastAsia="宋体" w:cs="宋体"/>
          <w:kern w:val="0"/>
          <w:sz w:val="24"/>
          <w:szCs w:val="24"/>
        </w:rPr>
        <w:br/>
      </w:r>
      <w:r>
        <w:rPr>
          <w:rFonts w:ascii="宋体" w:hAnsi="宋体" w:eastAsia="宋体" w:cs="宋体"/>
          <w:kern w:val="0"/>
          <w:sz w:val="24"/>
          <w:szCs w:val="24"/>
        </w:rPr>
        <w:t>[“1”, “2”, “3”].map(parseInt) 答案是多少？</w:t>
      </w:r>
      <w:r>
        <w:rPr>
          <w:rFonts w:ascii="宋体" w:hAnsi="宋体" w:eastAsia="宋体" w:cs="宋体"/>
          <w:kern w:val="0"/>
          <w:sz w:val="24"/>
          <w:szCs w:val="24"/>
        </w:rPr>
        <w:br/>
      </w:r>
      <w:r>
        <w:rPr>
          <w:rFonts w:ascii="宋体" w:hAnsi="宋体" w:eastAsia="宋体" w:cs="宋体"/>
          <w:kern w:val="0"/>
          <w:sz w:val="24"/>
          <w:szCs w:val="24"/>
        </w:rPr>
        <w:t>关于事件，IE与火狐的事件机制有什么区别？ 如何阻止冒泡？</w:t>
      </w:r>
      <w:r>
        <w:rPr>
          <w:rFonts w:ascii="宋体" w:hAnsi="宋体" w:eastAsia="宋体" w:cs="宋体"/>
          <w:kern w:val="0"/>
          <w:sz w:val="24"/>
          <w:szCs w:val="24"/>
        </w:rPr>
        <w:br/>
      </w:r>
      <w:r>
        <w:rPr>
          <w:rFonts w:ascii="宋体" w:hAnsi="宋体" w:eastAsia="宋体" w:cs="宋体"/>
          <w:kern w:val="0"/>
          <w:sz w:val="24"/>
          <w:szCs w:val="24"/>
        </w:rPr>
        <w:t>什么是闭包（closure），为什么要用它？</w:t>
      </w:r>
      <w:r>
        <w:rPr>
          <w:rFonts w:ascii="宋体" w:hAnsi="宋体" w:eastAsia="宋体" w:cs="宋体"/>
          <w:kern w:val="0"/>
          <w:sz w:val="24"/>
          <w:szCs w:val="24"/>
        </w:rPr>
        <w:br/>
      </w:r>
      <w:r>
        <w:rPr>
          <w:rFonts w:ascii="宋体" w:hAnsi="宋体" w:eastAsia="宋体" w:cs="宋体"/>
          <w:kern w:val="0"/>
          <w:sz w:val="24"/>
          <w:szCs w:val="24"/>
        </w:rPr>
        <w:t>javascript 代码中的”use strict”;是什么意思 ? 使用它区别是什么？</w:t>
      </w:r>
      <w:r>
        <w:rPr>
          <w:rFonts w:ascii="宋体" w:hAnsi="宋体" w:eastAsia="宋体" w:cs="宋体"/>
          <w:kern w:val="0"/>
          <w:sz w:val="24"/>
          <w:szCs w:val="24"/>
        </w:rPr>
        <w:br/>
      </w:r>
      <w:r>
        <w:rPr>
          <w:rFonts w:ascii="宋体" w:hAnsi="宋体" w:eastAsia="宋体" w:cs="宋体"/>
          <w:kern w:val="0"/>
          <w:sz w:val="24"/>
          <w:szCs w:val="24"/>
        </w:rPr>
        <w:t>如何判断一个对象是否属于某个类？</w:t>
      </w:r>
      <w:r>
        <w:rPr>
          <w:rFonts w:ascii="宋体" w:hAnsi="宋体" w:eastAsia="宋体" w:cs="宋体"/>
          <w:kern w:val="0"/>
          <w:sz w:val="24"/>
          <w:szCs w:val="24"/>
        </w:rPr>
        <w:br/>
      </w:r>
      <w:r>
        <w:rPr>
          <w:rFonts w:ascii="宋体" w:hAnsi="宋体" w:eastAsia="宋体" w:cs="宋体"/>
          <w:kern w:val="0"/>
          <w:sz w:val="24"/>
          <w:szCs w:val="24"/>
        </w:rPr>
        <w:t>new操作符具体干了什么呢?</w:t>
      </w:r>
      <w:r>
        <w:rPr>
          <w:rFonts w:ascii="宋体" w:hAnsi="宋体" w:eastAsia="宋体" w:cs="宋体"/>
          <w:kern w:val="0"/>
          <w:sz w:val="24"/>
          <w:szCs w:val="24"/>
        </w:rPr>
        <w:br/>
      </w:r>
      <w:r>
        <w:rPr>
          <w:rFonts w:ascii="宋体" w:hAnsi="宋体" w:eastAsia="宋体" w:cs="宋体"/>
          <w:kern w:val="0"/>
          <w:sz w:val="24"/>
          <w:szCs w:val="24"/>
        </w:rPr>
        <w:t>用原生JavaScript的实现过什么功能吗？</w:t>
      </w:r>
      <w:r>
        <w:rPr>
          <w:rFonts w:ascii="宋体" w:hAnsi="宋体" w:eastAsia="宋体" w:cs="宋体"/>
          <w:kern w:val="0"/>
          <w:sz w:val="24"/>
          <w:szCs w:val="24"/>
        </w:rPr>
        <w:br/>
      </w:r>
      <w:r>
        <w:rPr>
          <w:rFonts w:ascii="宋体" w:hAnsi="宋体" w:eastAsia="宋体" w:cs="宋体"/>
          <w:kern w:val="0"/>
          <w:sz w:val="24"/>
          <w:szCs w:val="24"/>
        </w:rPr>
        <w:t>Javascript中，有一个函数，执行时对象查找时，永远不会去查找原型，这个函数是？</w:t>
      </w:r>
      <w:r>
        <w:rPr>
          <w:rFonts w:ascii="宋体" w:hAnsi="宋体" w:eastAsia="宋体" w:cs="宋体"/>
          <w:kern w:val="0"/>
          <w:sz w:val="24"/>
          <w:szCs w:val="24"/>
        </w:rPr>
        <w:br/>
      </w:r>
      <w:r>
        <w:rPr>
          <w:rFonts w:ascii="宋体" w:hAnsi="宋体" w:eastAsia="宋体" w:cs="宋体"/>
          <w:kern w:val="0"/>
          <w:sz w:val="24"/>
          <w:szCs w:val="24"/>
        </w:rPr>
        <w:t>对JSON的了解？</w:t>
      </w:r>
      <w:r>
        <w:rPr>
          <w:rFonts w:ascii="宋体" w:hAnsi="宋体" w:eastAsia="宋体" w:cs="宋体"/>
          <w:kern w:val="0"/>
          <w:sz w:val="24"/>
          <w:szCs w:val="24"/>
        </w:rPr>
        <w:br/>
      </w:r>
      <w:r>
        <w:rPr>
          <w:rFonts w:ascii="宋体" w:hAnsi="宋体" w:eastAsia="宋体" w:cs="宋体"/>
          <w:kern w:val="0"/>
          <w:sz w:val="24"/>
          <w:szCs w:val="24"/>
        </w:rPr>
        <w:t>[].forEach.call($$("*"),function(a){ a.style.outline="1px solid #"+(~~(Math.random()*(1&lt;&lt;24))).toString(16) }) 能解释一下这段代码的意思吗？</w:t>
      </w:r>
      <w:r>
        <w:rPr>
          <w:rFonts w:ascii="宋体" w:hAnsi="宋体" w:eastAsia="宋体" w:cs="宋体"/>
          <w:kern w:val="0"/>
          <w:sz w:val="24"/>
          <w:szCs w:val="24"/>
        </w:rPr>
        <w:br/>
      </w:r>
      <w:r>
        <w:rPr>
          <w:rFonts w:ascii="宋体" w:hAnsi="宋体" w:eastAsia="宋体" w:cs="宋体"/>
          <w:kern w:val="0"/>
          <w:sz w:val="24"/>
          <w:szCs w:val="24"/>
        </w:rPr>
        <w:t>js延迟加载的方式有哪些？</w:t>
      </w:r>
      <w:r>
        <w:rPr>
          <w:rFonts w:ascii="宋体" w:hAnsi="宋体" w:eastAsia="宋体" w:cs="宋体"/>
          <w:kern w:val="0"/>
          <w:sz w:val="24"/>
          <w:szCs w:val="24"/>
        </w:rPr>
        <w:br/>
      </w:r>
      <w:r>
        <w:rPr>
          <w:rFonts w:ascii="宋体" w:hAnsi="宋体" w:eastAsia="宋体" w:cs="宋体"/>
          <w:kern w:val="0"/>
          <w:sz w:val="24"/>
          <w:szCs w:val="24"/>
        </w:rPr>
        <w:t>Ajax 是什么? 如何创建一个Ajax？</w:t>
      </w:r>
      <w:r>
        <w:rPr>
          <w:rFonts w:ascii="宋体" w:hAnsi="宋体" w:eastAsia="宋体" w:cs="宋体"/>
          <w:kern w:val="0"/>
          <w:sz w:val="24"/>
          <w:szCs w:val="24"/>
        </w:rPr>
        <w:br/>
      </w:r>
      <w:r>
        <w:rPr>
          <w:rFonts w:ascii="宋体" w:hAnsi="宋体" w:eastAsia="宋体" w:cs="宋体"/>
          <w:kern w:val="0"/>
          <w:sz w:val="24"/>
          <w:szCs w:val="24"/>
        </w:rPr>
        <w:t>同步和异步的区别?</w:t>
      </w:r>
      <w:r>
        <w:rPr>
          <w:rFonts w:ascii="宋体" w:hAnsi="宋体" w:eastAsia="宋体" w:cs="宋体"/>
          <w:kern w:val="0"/>
          <w:sz w:val="24"/>
          <w:szCs w:val="24"/>
        </w:rPr>
        <w:br/>
      </w:r>
      <w:r>
        <w:rPr>
          <w:rFonts w:ascii="宋体" w:hAnsi="宋体" w:eastAsia="宋体" w:cs="宋体"/>
          <w:kern w:val="0"/>
          <w:sz w:val="24"/>
          <w:szCs w:val="24"/>
        </w:rPr>
        <w:t>如何解决跨域问题?</w:t>
      </w:r>
      <w:r>
        <w:rPr>
          <w:rFonts w:ascii="宋体" w:hAnsi="宋体" w:eastAsia="宋体" w:cs="宋体"/>
          <w:kern w:val="0"/>
          <w:sz w:val="24"/>
          <w:szCs w:val="24"/>
        </w:rPr>
        <w:br/>
      </w:r>
      <w:r>
        <w:rPr>
          <w:rFonts w:ascii="宋体" w:hAnsi="宋体" w:eastAsia="宋体" w:cs="宋体"/>
          <w:kern w:val="0"/>
          <w:sz w:val="24"/>
          <w:szCs w:val="24"/>
        </w:rPr>
        <w:t>页面编码和被请求的资源编码如果不一致如何处理？</w:t>
      </w:r>
      <w:r>
        <w:rPr>
          <w:rFonts w:ascii="宋体" w:hAnsi="宋体" w:eastAsia="宋体" w:cs="宋体"/>
          <w:kern w:val="0"/>
          <w:sz w:val="24"/>
          <w:szCs w:val="24"/>
        </w:rPr>
        <w:br/>
      </w:r>
      <w:r>
        <w:rPr>
          <w:rFonts w:ascii="宋体" w:hAnsi="宋体" w:eastAsia="宋体" w:cs="宋体"/>
          <w:kern w:val="0"/>
          <w:sz w:val="24"/>
          <w:szCs w:val="24"/>
        </w:rPr>
        <w:t>模块化开发怎么做？</w:t>
      </w:r>
      <w:r>
        <w:rPr>
          <w:rFonts w:ascii="宋体" w:hAnsi="宋体" w:eastAsia="宋体" w:cs="宋体"/>
          <w:kern w:val="0"/>
          <w:sz w:val="24"/>
          <w:szCs w:val="24"/>
        </w:rPr>
        <w:br/>
      </w:r>
      <w:r>
        <w:rPr>
          <w:rFonts w:ascii="宋体" w:hAnsi="宋体" w:eastAsia="宋体" w:cs="宋体"/>
          <w:kern w:val="0"/>
          <w:sz w:val="24"/>
          <w:szCs w:val="24"/>
        </w:rPr>
        <w:t>AMD（Modules/Asynchronous-Definition）、CMD（Common Module Definition）规范区别？</w:t>
      </w:r>
      <w:r>
        <w:rPr>
          <w:rFonts w:ascii="宋体" w:hAnsi="宋体" w:eastAsia="宋体" w:cs="宋体"/>
          <w:kern w:val="0"/>
          <w:sz w:val="24"/>
          <w:szCs w:val="24"/>
        </w:rPr>
        <w:br/>
      </w:r>
      <w:r>
        <w:rPr>
          <w:rFonts w:ascii="宋体" w:hAnsi="宋体" w:eastAsia="宋体" w:cs="宋体"/>
          <w:kern w:val="0"/>
          <w:sz w:val="24"/>
          <w:szCs w:val="24"/>
        </w:rPr>
        <w:t>requireJS的核心原理是什么？（如何动态加载的？如何避免多次加载的？如何 缓存的？）</w:t>
      </w:r>
      <w:r>
        <w:rPr>
          <w:rFonts w:ascii="宋体" w:hAnsi="宋体" w:eastAsia="宋体" w:cs="宋体"/>
          <w:kern w:val="0"/>
          <w:sz w:val="24"/>
          <w:szCs w:val="24"/>
        </w:rPr>
        <w:br/>
      </w:r>
      <w:r>
        <w:rPr>
          <w:rFonts w:ascii="宋体" w:hAnsi="宋体" w:eastAsia="宋体" w:cs="宋体"/>
          <w:kern w:val="0"/>
          <w:sz w:val="24"/>
          <w:szCs w:val="24"/>
        </w:rPr>
        <w:t>让你自己设计实现一个requireJS，你会怎么做？</w:t>
      </w:r>
      <w:r>
        <w:rPr>
          <w:rFonts w:ascii="宋体" w:hAnsi="宋体" w:eastAsia="宋体" w:cs="宋体"/>
          <w:kern w:val="0"/>
          <w:sz w:val="24"/>
          <w:szCs w:val="24"/>
        </w:rPr>
        <w:br/>
      </w:r>
      <w:r>
        <w:rPr>
          <w:rFonts w:ascii="宋体" w:hAnsi="宋体" w:eastAsia="宋体" w:cs="宋体"/>
          <w:kern w:val="0"/>
          <w:sz w:val="24"/>
          <w:szCs w:val="24"/>
        </w:rPr>
        <w:t>谈一谈你对ECMAScript6的了解？</w:t>
      </w:r>
      <w:r>
        <w:rPr>
          <w:rFonts w:ascii="宋体" w:hAnsi="宋体" w:eastAsia="宋体" w:cs="宋体"/>
          <w:kern w:val="0"/>
          <w:sz w:val="24"/>
          <w:szCs w:val="24"/>
        </w:rPr>
        <w:br/>
      </w:r>
      <w:r>
        <w:rPr>
          <w:rFonts w:ascii="宋体" w:hAnsi="宋体" w:eastAsia="宋体" w:cs="宋体"/>
          <w:kern w:val="0"/>
          <w:sz w:val="24"/>
          <w:szCs w:val="24"/>
        </w:rPr>
        <w:t>ECMAScript6 怎么写class么，为什么会出现class这种东西?</w:t>
      </w:r>
      <w:r>
        <w:rPr>
          <w:rFonts w:ascii="宋体" w:hAnsi="宋体" w:eastAsia="宋体" w:cs="宋体"/>
          <w:kern w:val="0"/>
          <w:sz w:val="24"/>
          <w:szCs w:val="24"/>
        </w:rPr>
        <w:br/>
      </w:r>
      <w:r>
        <w:rPr>
          <w:rFonts w:ascii="宋体" w:hAnsi="宋体" w:eastAsia="宋体" w:cs="宋体"/>
          <w:kern w:val="0"/>
          <w:sz w:val="24"/>
          <w:szCs w:val="24"/>
        </w:rPr>
        <w:t>异步加载的方式有哪些？</w:t>
      </w:r>
      <w:r>
        <w:rPr>
          <w:rFonts w:ascii="宋体" w:hAnsi="宋体" w:eastAsia="宋体" w:cs="宋体"/>
          <w:kern w:val="0"/>
          <w:sz w:val="24"/>
          <w:szCs w:val="24"/>
        </w:rPr>
        <w:br/>
      </w:r>
      <w:r>
        <w:rPr>
          <w:rFonts w:ascii="宋体" w:hAnsi="宋体" w:eastAsia="宋体" w:cs="宋体"/>
          <w:kern w:val="0"/>
          <w:sz w:val="24"/>
          <w:szCs w:val="24"/>
        </w:rPr>
        <w:t>documen.write和 innerHTML的区别?</w:t>
      </w:r>
      <w:r>
        <w:rPr>
          <w:rFonts w:ascii="宋体" w:hAnsi="宋体" w:eastAsia="宋体" w:cs="宋体"/>
          <w:kern w:val="0"/>
          <w:sz w:val="24"/>
          <w:szCs w:val="24"/>
        </w:rPr>
        <w:br/>
      </w:r>
      <w:r>
        <w:rPr>
          <w:rFonts w:ascii="宋体" w:hAnsi="宋体" w:eastAsia="宋体" w:cs="宋体"/>
          <w:kern w:val="0"/>
          <w:sz w:val="24"/>
          <w:szCs w:val="24"/>
        </w:rPr>
        <w:t>DOM操作——怎样添加、移除、移动、复制、创建和查找节点?</w:t>
      </w:r>
      <w:r>
        <w:rPr>
          <w:rFonts w:ascii="宋体" w:hAnsi="宋体" w:eastAsia="宋体" w:cs="宋体"/>
          <w:kern w:val="0"/>
          <w:sz w:val="24"/>
          <w:szCs w:val="24"/>
        </w:rPr>
        <w:br/>
      </w:r>
      <w:r>
        <w:rPr>
          <w:rFonts w:ascii="宋体" w:hAnsi="宋体" w:eastAsia="宋体" w:cs="宋体"/>
          <w:kern w:val="0"/>
          <w:sz w:val="24"/>
          <w:szCs w:val="24"/>
        </w:rPr>
        <w:t>.call() 和 .apply() 的含义和区别？</w:t>
      </w:r>
      <w:r>
        <w:rPr>
          <w:rFonts w:ascii="宋体" w:hAnsi="宋体" w:eastAsia="宋体" w:cs="宋体"/>
          <w:kern w:val="0"/>
          <w:sz w:val="24"/>
          <w:szCs w:val="24"/>
        </w:rPr>
        <w:br/>
      </w:r>
      <w:r>
        <w:rPr>
          <w:rFonts w:ascii="宋体" w:hAnsi="宋体" w:eastAsia="宋体" w:cs="宋体"/>
          <w:kern w:val="0"/>
          <w:sz w:val="24"/>
          <w:szCs w:val="24"/>
        </w:rPr>
        <w:t>数组和对象有哪些原生方法，列举一下？</w:t>
      </w:r>
      <w:r>
        <w:rPr>
          <w:rFonts w:ascii="宋体" w:hAnsi="宋体" w:eastAsia="宋体" w:cs="宋体"/>
          <w:kern w:val="0"/>
          <w:sz w:val="24"/>
          <w:szCs w:val="24"/>
        </w:rPr>
        <w:br/>
      </w:r>
      <w:r>
        <w:rPr>
          <w:rFonts w:ascii="宋体" w:hAnsi="宋体" w:eastAsia="宋体" w:cs="宋体"/>
          <w:kern w:val="0"/>
          <w:sz w:val="24"/>
          <w:szCs w:val="24"/>
        </w:rPr>
        <w:t>JS 怎么实现一个类。怎么实例化这个类</w:t>
      </w:r>
      <w:r>
        <w:rPr>
          <w:rFonts w:ascii="宋体" w:hAnsi="宋体" w:eastAsia="宋体" w:cs="宋体"/>
          <w:kern w:val="0"/>
          <w:sz w:val="24"/>
          <w:szCs w:val="24"/>
        </w:rPr>
        <w:br/>
      </w:r>
      <w:r>
        <w:rPr>
          <w:rFonts w:ascii="宋体" w:hAnsi="宋体" w:eastAsia="宋体" w:cs="宋体"/>
          <w:kern w:val="0"/>
          <w:sz w:val="24"/>
          <w:szCs w:val="24"/>
        </w:rPr>
        <w:t>JavaScript中的作用域与变量声明提升？</w:t>
      </w:r>
      <w:r>
        <w:rPr>
          <w:rFonts w:ascii="宋体" w:hAnsi="宋体" w:eastAsia="宋体" w:cs="宋体"/>
          <w:kern w:val="0"/>
          <w:sz w:val="24"/>
          <w:szCs w:val="24"/>
        </w:rPr>
        <w:br/>
      </w:r>
      <w:r>
        <w:rPr>
          <w:rFonts w:ascii="宋体" w:hAnsi="宋体" w:eastAsia="宋体" w:cs="宋体"/>
          <w:kern w:val="0"/>
          <w:sz w:val="24"/>
          <w:szCs w:val="24"/>
        </w:rPr>
        <w:t>如何编写高性能的Javascript？</w:t>
      </w:r>
      <w:r>
        <w:rPr>
          <w:rFonts w:ascii="宋体" w:hAnsi="宋体" w:eastAsia="宋体" w:cs="宋体"/>
          <w:kern w:val="0"/>
          <w:sz w:val="24"/>
          <w:szCs w:val="24"/>
        </w:rPr>
        <w:br/>
      </w:r>
      <w:r>
        <w:rPr>
          <w:rFonts w:ascii="宋体" w:hAnsi="宋体" w:eastAsia="宋体" w:cs="宋体"/>
          <w:kern w:val="0"/>
          <w:sz w:val="24"/>
          <w:szCs w:val="24"/>
        </w:rPr>
        <w:t>那些操作会造成内存泄漏？</w:t>
      </w:r>
      <w:r>
        <w:rPr>
          <w:rFonts w:ascii="宋体" w:hAnsi="宋体" w:eastAsia="宋体" w:cs="宋体"/>
          <w:kern w:val="0"/>
          <w:sz w:val="24"/>
          <w:szCs w:val="24"/>
        </w:rPr>
        <w:br/>
      </w:r>
      <w:r>
        <w:rPr>
          <w:rFonts w:ascii="宋体" w:hAnsi="宋体" w:eastAsia="宋体" w:cs="宋体"/>
          <w:kern w:val="0"/>
          <w:sz w:val="24"/>
          <w:szCs w:val="24"/>
        </w:rPr>
        <w:t>JQuery的源码看过吗？能不能简单概况一下它的实现原理？</w:t>
      </w:r>
      <w:r>
        <w:rPr>
          <w:rFonts w:ascii="宋体" w:hAnsi="宋体" w:eastAsia="宋体" w:cs="宋体"/>
          <w:kern w:val="0"/>
          <w:sz w:val="24"/>
          <w:szCs w:val="24"/>
        </w:rPr>
        <w:br/>
      </w:r>
      <w:r>
        <w:rPr>
          <w:rFonts w:ascii="宋体" w:hAnsi="宋体" w:eastAsia="宋体" w:cs="宋体"/>
          <w:kern w:val="0"/>
          <w:sz w:val="24"/>
          <w:szCs w:val="24"/>
        </w:rPr>
        <w:t>jQuery.fn的init方法返回的this指的是什么对象？为什么要返回this？</w:t>
      </w:r>
      <w:r>
        <w:rPr>
          <w:rFonts w:ascii="宋体" w:hAnsi="宋体" w:eastAsia="宋体" w:cs="宋体"/>
          <w:kern w:val="0"/>
          <w:sz w:val="24"/>
          <w:szCs w:val="24"/>
        </w:rPr>
        <w:br/>
      </w:r>
      <w:r>
        <w:rPr>
          <w:rFonts w:ascii="宋体" w:hAnsi="宋体" w:eastAsia="宋体" w:cs="宋体"/>
          <w:kern w:val="0"/>
          <w:sz w:val="24"/>
          <w:szCs w:val="24"/>
        </w:rPr>
        <w:t>jquery中如何将数组转化为json字符串，然后再转化回来？</w:t>
      </w:r>
      <w:r>
        <w:rPr>
          <w:rFonts w:ascii="宋体" w:hAnsi="宋体" w:eastAsia="宋体" w:cs="宋体"/>
          <w:kern w:val="0"/>
          <w:sz w:val="24"/>
          <w:szCs w:val="24"/>
        </w:rPr>
        <w:br/>
      </w:r>
      <w:r>
        <w:rPr>
          <w:rFonts w:ascii="宋体" w:hAnsi="宋体" w:eastAsia="宋体" w:cs="宋体"/>
          <w:kern w:val="0"/>
          <w:sz w:val="24"/>
          <w:szCs w:val="24"/>
        </w:rPr>
        <w:t>jQuery 的属性拷贝(extend)的实现原理是什么，如何实现深拷贝？</w:t>
      </w:r>
      <w:r>
        <w:rPr>
          <w:rFonts w:ascii="宋体" w:hAnsi="宋体" w:eastAsia="宋体" w:cs="宋体"/>
          <w:kern w:val="0"/>
          <w:sz w:val="24"/>
          <w:szCs w:val="24"/>
        </w:rPr>
        <w:br/>
      </w:r>
      <w:r>
        <w:rPr>
          <w:rFonts w:ascii="宋体" w:hAnsi="宋体" w:eastAsia="宋体" w:cs="宋体"/>
          <w:kern w:val="0"/>
          <w:sz w:val="24"/>
          <w:szCs w:val="24"/>
        </w:rPr>
        <w:t>jquery.extend 与 jquery.fn.extend的区别？</w:t>
      </w:r>
      <w:r>
        <w:rPr>
          <w:rFonts w:ascii="宋体" w:hAnsi="宋体" w:eastAsia="宋体" w:cs="宋体"/>
          <w:kern w:val="0"/>
          <w:sz w:val="24"/>
          <w:szCs w:val="24"/>
        </w:rPr>
        <w:br/>
      </w:r>
      <w:r>
        <w:rPr>
          <w:rFonts w:ascii="宋体" w:hAnsi="宋体" w:eastAsia="宋体" w:cs="宋体"/>
          <w:kern w:val="0"/>
          <w:sz w:val="24"/>
          <w:szCs w:val="24"/>
        </w:rPr>
        <w:t>jQuery 的队列是如何实现的？队列可以用在哪些地方？</w:t>
      </w:r>
      <w:r>
        <w:rPr>
          <w:rFonts w:ascii="宋体" w:hAnsi="宋体" w:eastAsia="宋体" w:cs="宋体"/>
          <w:kern w:val="0"/>
          <w:sz w:val="24"/>
          <w:szCs w:val="24"/>
        </w:rPr>
        <w:br/>
      </w:r>
      <w:r>
        <w:rPr>
          <w:rFonts w:ascii="宋体" w:hAnsi="宋体" w:eastAsia="宋体" w:cs="宋体"/>
          <w:kern w:val="0"/>
          <w:sz w:val="24"/>
          <w:szCs w:val="24"/>
        </w:rPr>
        <w:t>谈一下Jquery中的bind(),live(),delegate(),on()的区别？</w:t>
      </w:r>
      <w:r>
        <w:rPr>
          <w:rFonts w:ascii="宋体" w:hAnsi="宋体" w:eastAsia="宋体" w:cs="宋体"/>
          <w:kern w:val="0"/>
          <w:sz w:val="24"/>
          <w:szCs w:val="24"/>
        </w:rPr>
        <w:br/>
      </w:r>
      <w:r>
        <w:rPr>
          <w:rFonts w:ascii="宋体" w:hAnsi="宋体" w:eastAsia="宋体" w:cs="宋体"/>
          <w:kern w:val="0"/>
          <w:sz w:val="24"/>
          <w:szCs w:val="24"/>
        </w:rPr>
        <w:t>JQuery一个对象可以同时绑定多个事件，这是如何实现的？</w:t>
      </w:r>
      <w:r>
        <w:rPr>
          <w:rFonts w:ascii="宋体" w:hAnsi="宋体" w:eastAsia="宋体" w:cs="宋体"/>
          <w:kern w:val="0"/>
          <w:sz w:val="24"/>
          <w:szCs w:val="24"/>
        </w:rPr>
        <w:br/>
      </w:r>
      <w:r>
        <w:rPr>
          <w:rFonts w:ascii="宋体" w:hAnsi="宋体" w:eastAsia="宋体" w:cs="宋体"/>
          <w:kern w:val="0"/>
          <w:sz w:val="24"/>
          <w:szCs w:val="24"/>
        </w:rPr>
        <w:t>是否知道自定义事件。jQuery里的fire函数是什么意思，什么时候用？</w:t>
      </w:r>
      <w:r>
        <w:rPr>
          <w:rFonts w:ascii="宋体" w:hAnsi="宋体" w:eastAsia="宋体" w:cs="宋体"/>
          <w:kern w:val="0"/>
          <w:sz w:val="24"/>
          <w:szCs w:val="24"/>
        </w:rPr>
        <w:br/>
      </w:r>
      <w:r>
        <w:rPr>
          <w:rFonts w:ascii="宋体" w:hAnsi="宋体" w:eastAsia="宋体" w:cs="宋体"/>
          <w:kern w:val="0"/>
          <w:sz w:val="24"/>
          <w:szCs w:val="24"/>
        </w:rPr>
        <w:t>jQuery 是通过哪个方法和 Sizzle 选择器结合的？（jQuery.fn.find()进入Sizzle）</w:t>
      </w:r>
      <w:r>
        <w:rPr>
          <w:rFonts w:ascii="宋体" w:hAnsi="宋体" w:eastAsia="宋体" w:cs="宋体"/>
          <w:kern w:val="0"/>
          <w:sz w:val="24"/>
          <w:szCs w:val="24"/>
        </w:rPr>
        <w:br/>
      </w:r>
      <w:r>
        <w:rPr>
          <w:rFonts w:ascii="宋体" w:hAnsi="宋体" w:eastAsia="宋体" w:cs="宋体"/>
          <w:kern w:val="0"/>
          <w:sz w:val="24"/>
          <w:szCs w:val="24"/>
        </w:rPr>
        <w:t>针对 jQuery性能的优化方法？</w:t>
      </w:r>
      <w:r>
        <w:rPr>
          <w:rFonts w:ascii="宋体" w:hAnsi="宋体" w:eastAsia="宋体" w:cs="宋体"/>
          <w:kern w:val="0"/>
          <w:sz w:val="24"/>
          <w:szCs w:val="24"/>
        </w:rPr>
        <w:br/>
      </w:r>
      <w:r>
        <w:rPr>
          <w:rFonts w:ascii="宋体" w:hAnsi="宋体" w:eastAsia="宋体" w:cs="宋体"/>
          <w:kern w:val="0"/>
          <w:sz w:val="24"/>
          <w:szCs w:val="24"/>
        </w:rPr>
        <w:t>Jquery与jQuery UI有啥区别？</w:t>
      </w:r>
      <w:r>
        <w:rPr>
          <w:rFonts w:ascii="宋体" w:hAnsi="宋体" w:eastAsia="宋体" w:cs="宋体"/>
          <w:kern w:val="0"/>
          <w:sz w:val="24"/>
          <w:szCs w:val="24"/>
        </w:rPr>
        <w:br/>
      </w:r>
      <w:r>
        <w:rPr>
          <w:rFonts w:ascii="宋体" w:hAnsi="宋体" w:eastAsia="宋体" w:cs="宋体"/>
          <w:kern w:val="0"/>
          <w:sz w:val="24"/>
          <w:szCs w:val="24"/>
        </w:rPr>
        <w:t>JQuery的源码看过吗？能不能简单说一下它的实现原理？</w:t>
      </w:r>
      <w:r>
        <w:rPr>
          <w:rFonts w:ascii="宋体" w:hAnsi="宋体" w:eastAsia="宋体" w:cs="宋体"/>
          <w:kern w:val="0"/>
          <w:sz w:val="24"/>
          <w:szCs w:val="24"/>
        </w:rPr>
        <w:br/>
      </w:r>
      <w:r>
        <w:rPr>
          <w:rFonts w:ascii="宋体" w:hAnsi="宋体" w:eastAsia="宋体" w:cs="宋体"/>
          <w:kern w:val="0"/>
          <w:sz w:val="24"/>
          <w:szCs w:val="24"/>
        </w:rPr>
        <w:t>jquery 中如何将数组转化为json字符串，然后再转化回来？</w:t>
      </w:r>
      <w:r>
        <w:rPr>
          <w:rFonts w:ascii="宋体" w:hAnsi="宋体" w:eastAsia="宋体" w:cs="宋体"/>
          <w:kern w:val="0"/>
          <w:sz w:val="24"/>
          <w:szCs w:val="24"/>
        </w:rPr>
        <w:br/>
      </w:r>
      <w:r>
        <w:rPr>
          <w:rFonts w:ascii="宋体" w:hAnsi="宋体" w:eastAsia="宋体" w:cs="宋体"/>
          <w:kern w:val="0"/>
          <w:sz w:val="24"/>
          <w:szCs w:val="24"/>
        </w:rPr>
        <w:t>jQuery和Zepto的区别？各自的使用场景？</w:t>
      </w:r>
      <w:r>
        <w:rPr>
          <w:rFonts w:ascii="宋体" w:hAnsi="宋体" w:eastAsia="宋体" w:cs="宋体"/>
          <w:kern w:val="0"/>
          <w:sz w:val="24"/>
          <w:szCs w:val="24"/>
        </w:rPr>
        <w:br/>
      </w:r>
      <w:r>
        <w:rPr>
          <w:rFonts w:ascii="宋体" w:hAnsi="宋体" w:eastAsia="宋体" w:cs="宋体"/>
          <w:kern w:val="0"/>
          <w:sz w:val="24"/>
          <w:szCs w:val="24"/>
        </w:rPr>
        <w:t>针对 jQuery 的优化方法？</w:t>
      </w:r>
      <w:r>
        <w:rPr>
          <w:rFonts w:ascii="宋体" w:hAnsi="宋体" w:eastAsia="宋体" w:cs="宋体"/>
          <w:kern w:val="0"/>
          <w:sz w:val="24"/>
          <w:szCs w:val="24"/>
        </w:rPr>
        <w:br/>
      </w:r>
      <w:r>
        <w:rPr>
          <w:rFonts w:ascii="宋体" w:hAnsi="宋体" w:eastAsia="宋体" w:cs="宋体"/>
          <w:kern w:val="0"/>
          <w:sz w:val="24"/>
          <w:szCs w:val="24"/>
        </w:rPr>
        <w:t>Zepto的点透问题如何解决？</w:t>
      </w:r>
      <w:r>
        <w:rPr>
          <w:rFonts w:ascii="宋体" w:hAnsi="宋体" w:eastAsia="宋体" w:cs="宋体"/>
          <w:kern w:val="0"/>
          <w:sz w:val="24"/>
          <w:szCs w:val="24"/>
        </w:rPr>
        <w:br/>
      </w:r>
      <w:r>
        <w:rPr>
          <w:rFonts w:ascii="宋体" w:hAnsi="宋体" w:eastAsia="宋体" w:cs="宋体"/>
          <w:kern w:val="0"/>
          <w:sz w:val="24"/>
          <w:szCs w:val="24"/>
        </w:rPr>
        <w:t>jQueryUI如何自定义组件?</w:t>
      </w:r>
      <w:r>
        <w:rPr>
          <w:rFonts w:ascii="宋体" w:hAnsi="宋体" w:eastAsia="宋体" w:cs="宋体"/>
          <w:kern w:val="0"/>
          <w:sz w:val="24"/>
          <w:szCs w:val="24"/>
        </w:rPr>
        <w:br/>
      </w:r>
      <w:r>
        <w:rPr>
          <w:rFonts w:ascii="宋体" w:hAnsi="宋体" w:eastAsia="宋体" w:cs="宋体"/>
          <w:kern w:val="0"/>
          <w:sz w:val="24"/>
          <w:szCs w:val="24"/>
        </w:rPr>
        <w:t>需求：实现一个页面操作不会整页刷新的网站，并且能在浏览器前进、后退时正确响应。给出你的技术实现方案？</w:t>
      </w:r>
      <w:r>
        <w:rPr>
          <w:rFonts w:ascii="宋体" w:hAnsi="宋体" w:eastAsia="宋体" w:cs="宋体"/>
          <w:kern w:val="0"/>
          <w:sz w:val="24"/>
          <w:szCs w:val="24"/>
        </w:rPr>
        <w:br/>
      </w:r>
      <w:r>
        <w:rPr>
          <w:rFonts w:ascii="宋体" w:hAnsi="宋体" w:eastAsia="宋体" w:cs="宋体"/>
          <w:kern w:val="0"/>
          <w:sz w:val="24"/>
          <w:szCs w:val="24"/>
        </w:rPr>
        <w:t>如何判断当前脚本运行在浏览器还是node环境中？（阿里）</w:t>
      </w:r>
      <w:r>
        <w:rPr>
          <w:rFonts w:ascii="宋体" w:hAnsi="宋体" w:eastAsia="宋体" w:cs="宋体"/>
          <w:kern w:val="0"/>
          <w:sz w:val="24"/>
          <w:szCs w:val="24"/>
        </w:rPr>
        <w:br/>
      </w:r>
      <w:r>
        <w:rPr>
          <w:rFonts w:ascii="宋体" w:hAnsi="宋体" w:eastAsia="宋体" w:cs="宋体"/>
          <w:kern w:val="0"/>
          <w:sz w:val="24"/>
          <w:szCs w:val="24"/>
        </w:rPr>
        <w:t>移动端最小触控区域是多大？</w:t>
      </w:r>
      <w:r>
        <w:rPr>
          <w:rFonts w:ascii="宋体" w:hAnsi="宋体" w:eastAsia="宋体" w:cs="宋体"/>
          <w:kern w:val="0"/>
          <w:sz w:val="24"/>
          <w:szCs w:val="24"/>
        </w:rPr>
        <w:br/>
      </w:r>
      <w:r>
        <w:rPr>
          <w:rFonts w:ascii="宋体" w:hAnsi="宋体" w:eastAsia="宋体" w:cs="宋体"/>
          <w:kern w:val="0"/>
          <w:sz w:val="24"/>
          <w:szCs w:val="24"/>
        </w:rPr>
        <w:t>jQuery 的 slideUp动画 ，如果目标元素是被外部事件驱动, 当鼠标快速地连续触发外部元素事件, 动画会滞后的反复执行，该如何处理呢?</w:t>
      </w:r>
      <w:r>
        <w:rPr>
          <w:rFonts w:ascii="宋体" w:hAnsi="宋体" w:eastAsia="宋体" w:cs="宋体"/>
          <w:kern w:val="0"/>
          <w:sz w:val="24"/>
          <w:szCs w:val="24"/>
        </w:rPr>
        <w:br/>
      </w:r>
      <w:r>
        <w:rPr>
          <w:rFonts w:ascii="宋体" w:hAnsi="宋体" w:eastAsia="宋体" w:cs="宋体"/>
          <w:kern w:val="0"/>
          <w:sz w:val="24"/>
          <w:szCs w:val="24"/>
        </w:rPr>
        <w:t>把 Script 标签 放在页面的最底部的body封闭之前 和封闭之后有什么区别？浏览器会如何解析它们？</w:t>
      </w:r>
      <w:r>
        <w:rPr>
          <w:rFonts w:ascii="宋体" w:hAnsi="宋体" w:eastAsia="宋体" w:cs="宋体"/>
          <w:kern w:val="0"/>
          <w:sz w:val="24"/>
          <w:szCs w:val="24"/>
        </w:rPr>
        <w:br/>
      </w:r>
      <w:r>
        <w:rPr>
          <w:rFonts w:ascii="宋体" w:hAnsi="宋体" w:eastAsia="宋体" w:cs="宋体"/>
          <w:kern w:val="0"/>
          <w:sz w:val="24"/>
          <w:szCs w:val="24"/>
        </w:rPr>
        <w:t>移动端的点击事件的有延迟，时间是多久，为什么会有？ 怎么解决这个延时？（click 有 300ms 延迟,为了实现safari的双击事件的设计，浏览器要知道你是不是要双击操作。）</w:t>
      </w:r>
      <w:r>
        <w:rPr>
          <w:rFonts w:ascii="宋体" w:hAnsi="宋体" w:eastAsia="宋体" w:cs="宋体"/>
          <w:kern w:val="0"/>
          <w:sz w:val="24"/>
          <w:szCs w:val="24"/>
        </w:rPr>
        <w:br/>
      </w:r>
      <w:r>
        <w:rPr>
          <w:rFonts w:ascii="宋体" w:hAnsi="宋体" w:eastAsia="宋体" w:cs="宋体"/>
          <w:kern w:val="0"/>
          <w:sz w:val="24"/>
          <w:szCs w:val="24"/>
        </w:rPr>
        <w:t>知道各种JS框架(Angular, Backbone, Ember, React, Meteor, Knockout…)么? 能讲出他们各自的优点和缺点么?</w:t>
      </w:r>
      <w:r>
        <w:rPr>
          <w:rFonts w:ascii="宋体" w:hAnsi="宋体" w:eastAsia="宋体" w:cs="宋体"/>
          <w:kern w:val="0"/>
          <w:sz w:val="24"/>
          <w:szCs w:val="24"/>
        </w:rPr>
        <w:br/>
      </w:r>
      <w:r>
        <w:rPr>
          <w:rFonts w:ascii="宋体" w:hAnsi="宋体" w:eastAsia="宋体" w:cs="宋体"/>
          <w:kern w:val="0"/>
          <w:sz w:val="24"/>
          <w:szCs w:val="24"/>
        </w:rPr>
        <w:t>Underscore 对哪些 JS 原生对象进行了扩展以及提供了哪些好用的函数方法？</w:t>
      </w:r>
      <w:r>
        <w:rPr>
          <w:rFonts w:ascii="宋体" w:hAnsi="宋体" w:eastAsia="宋体" w:cs="宋体"/>
          <w:kern w:val="0"/>
          <w:sz w:val="24"/>
          <w:szCs w:val="24"/>
        </w:rPr>
        <w:br/>
      </w:r>
      <w:r>
        <w:rPr>
          <w:rFonts w:ascii="宋体" w:hAnsi="宋体" w:eastAsia="宋体" w:cs="宋体"/>
          <w:kern w:val="0"/>
          <w:sz w:val="24"/>
          <w:szCs w:val="24"/>
        </w:rPr>
        <w:t>解释JavaScript中的作用域与变量声明提升？</w:t>
      </w:r>
      <w:r>
        <w:rPr>
          <w:rFonts w:ascii="宋体" w:hAnsi="宋体" w:eastAsia="宋体" w:cs="宋体"/>
          <w:kern w:val="0"/>
          <w:sz w:val="24"/>
          <w:szCs w:val="24"/>
        </w:rPr>
        <w:br/>
      </w:r>
      <w:r>
        <w:rPr>
          <w:rFonts w:ascii="宋体" w:hAnsi="宋体" w:eastAsia="宋体" w:cs="宋体"/>
          <w:kern w:val="0"/>
          <w:sz w:val="24"/>
          <w:szCs w:val="24"/>
        </w:rPr>
        <w:t>那些操作会造成内存泄漏？</w:t>
      </w:r>
      <w:r>
        <w:rPr>
          <w:rFonts w:ascii="宋体" w:hAnsi="宋体" w:eastAsia="宋体" w:cs="宋体"/>
          <w:kern w:val="0"/>
          <w:sz w:val="24"/>
          <w:szCs w:val="24"/>
        </w:rPr>
        <w:br/>
      </w:r>
      <w:r>
        <w:rPr>
          <w:rFonts w:ascii="宋体" w:hAnsi="宋体" w:eastAsia="宋体" w:cs="宋体"/>
          <w:kern w:val="0"/>
          <w:sz w:val="24"/>
          <w:szCs w:val="24"/>
        </w:rPr>
        <w:t>JQuery一个对象可以同时绑定多个事件，这是如何实现的？</w:t>
      </w:r>
      <w:r>
        <w:rPr>
          <w:rFonts w:ascii="宋体" w:hAnsi="宋体" w:eastAsia="宋体" w:cs="宋体"/>
          <w:kern w:val="0"/>
          <w:sz w:val="24"/>
          <w:szCs w:val="24"/>
        </w:rPr>
        <w:br/>
      </w:r>
      <w:r>
        <w:rPr>
          <w:rFonts w:ascii="宋体" w:hAnsi="宋体" w:eastAsia="宋体" w:cs="宋体"/>
          <w:kern w:val="0"/>
          <w:sz w:val="24"/>
          <w:szCs w:val="24"/>
        </w:rPr>
        <w:t>Node.js的适用场景？</w:t>
      </w:r>
      <w:r>
        <w:rPr>
          <w:rFonts w:ascii="宋体" w:hAnsi="宋体" w:eastAsia="宋体" w:cs="宋体"/>
          <w:kern w:val="0"/>
          <w:sz w:val="24"/>
          <w:szCs w:val="24"/>
        </w:rPr>
        <w:br/>
      </w:r>
      <w:r>
        <w:rPr>
          <w:rFonts w:ascii="宋体" w:hAnsi="宋体" w:eastAsia="宋体" w:cs="宋体"/>
          <w:kern w:val="0"/>
          <w:sz w:val="24"/>
          <w:szCs w:val="24"/>
        </w:rPr>
        <w:t>(如果会用node)知道route, middleware, cluster, nodemon, pm2, server-side rendering么?</w:t>
      </w:r>
      <w:r>
        <w:rPr>
          <w:rFonts w:ascii="宋体" w:hAnsi="宋体" w:eastAsia="宋体" w:cs="宋体"/>
          <w:kern w:val="0"/>
          <w:sz w:val="24"/>
          <w:szCs w:val="24"/>
        </w:rPr>
        <w:br/>
      </w:r>
      <w:r>
        <w:rPr>
          <w:rFonts w:ascii="宋体" w:hAnsi="宋体" w:eastAsia="宋体" w:cs="宋体"/>
          <w:kern w:val="0"/>
          <w:sz w:val="24"/>
          <w:szCs w:val="24"/>
        </w:rPr>
        <w:t>解释一下 Backbone 的 MVC 实现方式？</w:t>
      </w:r>
      <w:r>
        <w:rPr>
          <w:rFonts w:ascii="宋体" w:hAnsi="宋体" w:eastAsia="宋体" w:cs="宋体"/>
          <w:kern w:val="0"/>
          <w:sz w:val="24"/>
          <w:szCs w:val="24"/>
        </w:rPr>
        <w:br/>
      </w:r>
      <w:r>
        <w:rPr>
          <w:rFonts w:ascii="宋体" w:hAnsi="宋体" w:eastAsia="宋体" w:cs="宋体"/>
          <w:kern w:val="0"/>
          <w:sz w:val="24"/>
          <w:szCs w:val="24"/>
        </w:rPr>
        <w:t>什么是“前端路由”?什么时候适合使用“前端路由”? “前端路由”有哪些优点和缺点?</w:t>
      </w:r>
      <w:r>
        <w:rPr>
          <w:rFonts w:ascii="宋体" w:hAnsi="宋体" w:eastAsia="宋体" w:cs="宋体"/>
          <w:kern w:val="0"/>
          <w:sz w:val="24"/>
          <w:szCs w:val="24"/>
        </w:rPr>
        <w:br/>
      </w:r>
      <w:r>
        <w:rPr>
          <w:rFonts w:ascii="宋体" w:hAnsi="宋体" w:eastAsia="宋体" w:cs="宋体"/>
          <w:kern w:val="0"/>
          <w:sz w:val="24"/>
          <w:szCs w:val="24"/>
        </w:rPr>
        <w:t>知道什么是webkit么? 知道怎么用浏览器的各种工具来调试和debug代码么?</w:t>
      </w:r>
      <w:r>
        <w:rPr>
          <w:rFonts w:ascii="宋体" w:hAnsi="宋体" w:eastAsia="宋体" w:cs="宋体"/>
          <w:kern w:val="0"/>
          <w:sz w:val="24"/>
          <w:szCs w:val="24"/>
        </w:rPr>
        <w:br/>
      </w:r>
      <w:r>
        <w:rPr>
          <w:rFonts w:ascii="宋体" w:hAnsi="宋体" w:eastAsia="宋体" w:cs="宋体"/>
          <w:kern w:val="0"/>
          <w:sz w:val="24"/>
          <w:szCs w:val="24"/>
        </w:rPr>
        <w:t>如何测试前端代码么? 知道BDD, TDD, Unit Test么? 知道怎么测试你的前端工程么(mocha, sinon, jasmin, qUnit..)?</w:t>
      </w:r>
      <w:r>
        <w:rPr>
          <w:rFonts w:ascii="宋体" w:hAnsi="宋体" w:eastAsia="宋体" w:cs="宋体"/>
          <w:kern w:val="0"/>
          <w:sz w:val="24"/>
          <w:szCs w:val="24"/>
        </w:rPr>
        <w:br/>
      </w:r>
      <w:r>
        <w:rPr>
          <w:rFonts w:ascii="宋体" w:hAnsi="宋体" w:eastAsia="宋体" w:cs="宋体"/>
          <w:kern w:val="0"/>
          <w:sz w:val="24"/>
          <w:szCs w:val="24"/>
        </w:rPr>
        <w:t>前端templating(Mustache, underscore, handlebars)是干嘛的, 怎么用?</w:t>
      </w:r>
      <w:r>
        <w:rPr>
          <w:rFonts w:ascii="宋体" w:hAnsi="宋体" w:eastAsia="宋体" w:cs="宋体"/>
          <w:kern w:val="0"/>
          <w:sz w:val="24"/>
          <w:szCs w:val="24"/>
        </w:rPr>
        <w:br/>
      </w:r>
      <w:r>
        <w:rPr>
          <w:rFonts w:ascii="宋体" w:hAnsi="宋体" w:eastAsia="宋体" w:cs="宋体"/>
          <w:kern w:val="0"/>
          <w:sz w:val="24"/>
          <w:szCs w:val="24"/>
        </w:rPr>
        <w:t>简述一下 Handlebars 的基本用法？</w:t>
      </w:r>
      <w:r>
        <w:rPr>
          <w:rFonts w:ascii="宋体" w:hAnsi="宋体" w:eastAsia="宋体" w:cs="宋体"/>
          <w:kern w:val="0"/>
          <w:sz w:val="24"/>
          <w:szCs w:val="24"/>
        </w:rPr>
        <w:br/>
      </w:r>
      <w:r>
        <w:rPr>
          <w:rFonts w:ascii="宋体" w:hAnsi="宋体" w:eastAsia="宋体" w:cs="宋体"/>
          <w:kern w:val="0"/>
          <w:sz w:val="24"/>
          <w:szCs w:val="24"/>
        </w:rPr>
        <w:t>简述一下 Handlerbars 的对模板的基本处理流程， 如何编译的？如何缓存的？</w:t>
      </w:r>
      <w:r>
        <w:rPr>
          <w:rFonts w:ascii="宋体" w:hAnsi="宋体" w:eastAsia="宋体" w:cs="宋体"/>
          <w:kern w:val="0"/>
          <w:sz w:val="24"/>
          <w:szCs w:val="24"/>
        </w:rPr>
        <w:br/>
      </w:r>
      <w:r>
        <w:rPr>
          <w:rFonts w:ascii="宋体" w:hAnsi="宋体" w:eastAsia="宋体" w:cs="宋体"/>
          <w:kern w:val="0"/>
          <w:sz w:val="24"/>
          <w:szCs w:val="24"/>
        </w:rPr>
        <w:t>用js实现千位分隔符?(来源：前端农民工，提示：正则+replace)</w:t>
      </w:r>
      <w:r>
        <w:rPr>
          <w:rFonts w:ascii="宋体" w:hAnsi="宋体" w:eastAsia="宋体" w:cs="宋体"/>
          <w:kern w:val="0"/>
          <w:sz w:val="24"/>
          <w:szCs w:val="24"/>
        </w:rPr>
        <w:br/>
      </w:r>
      <w:r>
        <w:rPr>
          <w:rFonts w:ascii="宋体" w:hAnsi="宋体" w:eastAsia="宋体" w:cs="宋体"/>
          <w:kern w:val="0"/>
          <w:sz w:val="24"/>
          <w:szCs w:val="24"/>
        </w:rPr>
        <w:t>检测浏览器版本版本有哪些方式？</w:t>
      </w:r>
      <w:r>
        <w:rPr>
          <w:rFonts w:ascii="宋体" w:hAnsi="宋体" w:eastAsia="宋体" w:cs="宋体"/>
          <w:kern w:val="0"/>
          <w:sz w:val="24"/>
          <w:szCs w:val="24"/>
        </w:rPr>
        <w:br/>
      </w:r>
      <w:r>
        <w:rPr>
          <w:rFonts w:ascii="宋体" w:hAnsi="宋体" w:eastAsia="宋体" w:cs="宋体"/>
          <w:kern w:val="0"/>
          <w:sz w:val="24"/>
          <w:szCs w:val="24"/>
        </w:rPr>
        <w:t>我们给一个dom同时绑定两个点击事件，一个用捕获，一个用冒泡，你来说下会执行几次事件，然后会先执行冒泡还是捕获</w:t>
      </w:r>
      <w:r>
        <w:rPr>
          <w:rFonts w:ascii="宋体" w:hAnsi="宋体" w:eastAsia="宋体" w:cs="宋体"/>
          <w:kern w:val="0"/>
          <w:sz w:val="24"/>
          <w:szCs w:val="24"/>
        </w:rPr>
        <w:br/>
      </w:r>
      <w:r>
        <w:rPr>
          <w:rFonts w:ascii="宋体" w:hAnsi="宋体" w:eastAsia="宋体" w:cs="宋体"/>
          <w:kern w:val="0"/>
          <w:sz w:val="24"/>
          <w:szCs w:val="24"/>
        </w:rPr>
        <w:t>其他问题</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原来公司工作流程是怎么样的，如何与其他人协作的？如何夸部门合作的？</w:t>
      </w:r>
      <w:r>
        <w:rPr>
          <w:rFonts w:ascii="宋体" w:hAnsi="宋体" w:eastAsia="宋体" w:cs="宋体"/>
          <w:kern w:val="0"/>
          <w:sz w:val="24"/>
          <w:szCs w:val="24"/>
        </w:rPr>
        <w:br/>
      </w:r>
      <w:r>
        <w:rPr>
          <w:rFonts w:ascii="宋体" w:hAnsi="宋体" w:eastAsia="宋体" w:cs="宋体"/>
          <w:kern w:val="0"/>
          <w:sz w:val="24"/>
          <w:szCs w:val="24"/>
        </w:rPr>
        <w:t>你遇到过比较难的技术问题是？你是如何解决的？</w:t>
      </w:r>
      <w:r>
        <w:rPr>
          <w:rFonts w:ascii="宋体" w:hAnsi="宋体" w:eastAsia="宋体" w:cs="宋体"/>
          <w:kern w:val="0"/>
          <w:sz w:val="24"/>
          <w:szCs w:val="24"/>
        </w:rPr>
        <w:br/>
      </w:r>
      <w:r>
        <w:rPr>
          <w:rFonts w:ascii="宋体" w:hAnsi="宋体" w:eastAsia="宋体" w:cs="宋体"/>
          <w:kern w:val="0"/>
          <w:sz w:val="24"/>
          <w:szCs w:val="24"/>
        </w:rPr>
        <w:t>设计模式 知道什么是singleton, factory, strategy, decrator么?</w:t>
      </w:r>
      <w:r>
        <w:rPr>
          <w:rFonts w:ascii="宋体" w:hAnsi="宋体" w:eastAsia="宋体" w:cs="宋体"/>
          <w:kern w:val="0"/>
          <w:sz w:val="24"/>
          <w:szCs w:val="24"/>
        </w:rPr>
        <w:br/>
      </w:r>
      <w:r>
        <w:rPr>
          <w:rFonts w:ascii="宋体" w:hAnsi="宋体" w:eastAsia="宋体" w:cs="宋体"/>
          <w:kern w:val="0"/>
          <w:sz w:val="24"/>
          <w:szCs w:val="24"/>
        </w:rPr>
        <w:t>常使用的库有哪些？常用的前端开发工具？开发过什么应用或组件？</w:t>
      </w:r>
      <w:r>
        <w:rPr>
          <w:rFonts w:ascii="宋体" w:hAnsi="宋体" w:eastAsia="宋体" w:cs="宋体"/>
          <w:kern w:val="0"/>
          <w:sz w:val="24"/>
          <w:szCs w:val="24"/>
        </w:rPr>
        <w:br/>
      </w:r>
      <w:r>
        <w:rPr>
          <w:rFonts w:ascii="宋体" w:hAnsi="宋体" w:eastAsia="宋体" w:cs="宋体"/>
          <w:kern w:val="0"/>
          <w:sz w:val="24"/>
          <w:szCs w:val="24"/>
        </w:rPr>
        <w:t>页面重构怎么操作？</w:t>
      </w:r>
      <w:r>
        <w:rPr>
          <w:rFonts w:ascii="宋体" w:hAnsi="宋体" w:eastAsia="宋体" w:cs="宋体"/>
          <w:kern w:val="0"/>
          <w:sz w:val="24"/>
          <w:szCs w:val="24"/>
        </w:rPr>
        <w:br/>
      </w:r>
      <w:r>
        <w:rPr>
          <w:rFonts w:ascii="宋体" w:hAnsi="宋体" w:eastAsia="宋体" w:cs="宋体"/>
          <w:kern w:val="0"/>
          <w:sz w:val="24"/>
          <w:szCs w:val="24"/>
        </w:rPr>
        <w:t>列举IE与其他浏览器不一样的特性？</w:t>
      </w:r>
      <w:r>
        <w:rPr>
          <w:rFonts w:ascii="宋体" w:hAnsi="宋体" w:eastAsia="宋体" w:cs="宋体"/>
          <w:kern w:val="0"/>
          <w:sz w:val="24"/>
          <w:szCs w:val="24"/>
        </w:rPr>
        <w:br/>
      </w:r>
      <w:r>
        <w:rPr>
          <w:rFonts w:ascii="宋体" w:hAnsi="宋体" w:eastAsia="宋体" w:cs="宋体"/>
          <w:kern w:val="0"/>
          <w:sz w:val="24"/>
          <w:szCs w:val="24"/>
        </w:rPr>
        <w:t>99%的网站都需要被重构是那本书上写的？</w:t>
      </w:r>
      <w:r>
        <w:rPr>
          <w:rFonts w:ascii="宋体" w:hAnsi="宋体" w:eastAsia="宋体" w:cs="宋体"/>
          <w:kern w:val="0"/>
          <w:sz w:val="24"/>
          <w:szCs w:val="24"/>
        </w:rPr>
        <w:br/>
      </w:r>
      <w:r>
        <w:rPr>
          <w:rFonts w:ascii="宋体" w:hAnsi="宋体" w:eastAsia="宋体" w:cs="宋体"/>
          <w:kern w:val="0"/>
          <w:sz w:val="24"/>
          <w:szCs w:val="24"/>
        </w:rPr>
        <w:t>什么叫优雅降级和渐进增强？</w:t>
      </w:r>
      <w:r>
        <w:rPr>
          <w:rFonts w:ascii="宋体" w:hAnsi="宋体" w:eastAsia="宋体" w:cs="宋体"/>
          <w:kern w:val="0"/>
          <w:sz w:val="24"/>
          <w:szCs w:val="24"/>
        </w:rPr>
        <w:br/>
      </w:r>
      <w:r>
        <w:rPr>
          <w:rFonts w:ascii="宋体" w:hAnsi="宋体" w:eastAsia="宋体" w:cs="宋体"/>
          <w:kern w:val="0"/>
          <w:sz w:val="24"/>
          <w:szCs w:val="24"/>
        </w:rPr>
        <w:t>是否了解公钥加密和私钥加密。</w:t>
      </w:r>
      <w:r>
        <w:rPr>
          <w:rFonts w:ascii="宋体" w:hAnsi="宋体" w:eastAsia="宋体" w:cs="宋体"/>
          <w:kern w:val="0"/>
          <w:sz w:val="24"/>
          <w:szCs w:val="24"/>
        </w:rPr>
        <w:br/>
      </w:r>
      <w:r>
        <w:rPr>
          <w:rFonts w:ascii="宋体" w:hAnsi="宋体" w:eastAsia="宋体" w:cs="宋体"/>
          <w:kern w:val="0"/>
          <w:sz w:val="24"/>
          <w:szCs w:val="24"/>
        </w:rPr>
        <w:t>WEB应用从服务器主动推送Data到客户端有那些方式？</w:t>
      </w:r>
      <w:r>
        <w:rPr>
          <w:rFonts w:ascii="宋体" w:hAnsi="宋体" w:eastAsia="宋体" w:cs="宋体"/>
          <w:kern w:val="0"/>
          <w:sz w:val="24"/>
          <w:szCs w:val="24"/>
        </w:rPr>
        <w:br/>
      </w:r>
      <w:r>
        <w:rPr>
          <w:rFonts w:ascii="宋体" w:hAnsi="宋体" w:eastAsia="宋体" w:cs="宋体"/>
          <w:kern w:val="0"/>
          <w:sz w:val="24"/>
          <w:szCs w:val="24"/>
        </w:rPr>
        <w:t>对Node的优点和缺点提出了自己的看法？</w:t>
      </w:r>
      <w:r>
        <w:rPr>
          <w:rFonts w:ascii="宋体" w:hAnsi="宋体" w:eastAsia="宋体" w:cs="宋体"/>
          <w:kern w:val="0"/>
          <w:sz w:val="24"/>
          <w:szCs w:val="24"/>
        </w:rPr>
        <w:br/>
      </w:r>
      <w:r>
        <w:rPr>
          <w:rFonts w:ascii="宋体" w:hAnsi="宋体" w:eastAsia="宋体" w:cs="宋体"/>
          <w:kern w:val="0"/>
          <w:sz w:val="24"/>
          <w:szCs w:val="24"/>
        </w:rPr>
        <w:t>你有用过哪些前端性能优化的方法？</w:t>
      </w:r>
      <w:r>
        <w:rPr>
          <w:rFonts w:ascii="宋体" w:hAnsi="宋体" w:eastAsia="宋体" w:cs="宋体"/>
          <w:kern w:val="0"/>
          <w:sz w:val="24"/>
          <w:szCs w:val="24"/>
        </w:rPr>
        <w:br/>
      </w:r>
      <w:r>
        <w:rPr>
          <w:rFonts w:ascii="宋体" w:hAnsi="宋体" w:eastAsia="宋体" w:cs="宋体"/>
          <w:kern w:val="0"/>
          <w:sz w:val="24"/>
          <w:szCs w:val="24"/>
        </w:rPr>
        <w:t>http状态码有那些？分别代表是什么意思？</w:t>
      </w:r>
      <w:r>
        <w:rPr>
          <w:rFonts w:ascii="宋体" w:hAnsi="宋体" w:eastAsia="宋体" w:cs="宋体"/>
          <w:kern w:val="0"/>
          <w:sz w:val="24"/>
          <w:szCs w:val="24"/>
        </w:rPr>
        <w:br/>
      </w:r>
      <w:r>
        <w:rPr>
          <w:rFonts w:ascii="宋体" w:hAnsi="宋体" w:eastAsia="宋体" w:cs="宋体"/>
          <w:kern w:val="0"/>
          <w:sz w:val="24"/>
          <w:szCs w:val="24"/>
        </w:rPr>
        <w:t>一个页面从输入 URL 到页面加载显示完成，这个过程中都发生了什么？（流程说的越详细越好）</w:t>
      </w:r>
      <w:r>
        <w:rPr>
          <w:rFonts w:ascii="宋体" w:hAnsi="宋体" w:eastAsia="宋体" w:cs="宋体"/>
          <w:kern w:val="0"/>
          <w:sz w:val="24"/>
          <w:szCs w:val="24"/>
        </w:rPr>
        <w:br/>
      </w:r>
      <w:r>
        <w:rPr>
          <w:rFonts w:ascii="宋体" w:hAnsi="宋体" w:eastAsia="宋体" w:cs="宋体"/>
          <w:kern w:val="0"/>
          <w:sz w:val="24"/>
          <w:szCs w:val="24"/>
        </w:rPr>
        <w:t>部分地区用户反应网站很卡，请问有哪些可能性的原因，以及解决方法？</w:t>
      </w:r>
      <w:r>
        <w:rPr>
          <w:rFonts w:ascii="宋体" w:hAnsi="宋体" w:eastAsia="宋体" w:cs="宋体"/>
          <w:kern w:val="0"/>
          <w:sz w:val="24"/>
          <w:szCs w:val="24"/>
        </w:rPr>
        <w:br/>
      </w:r>
      <w:r>
        <w:rPr>
          <w:rFonts w:ascii="宋体" w:hAnsi="宋体" w:eastAsia="宋体" w:cs="宋体"/>
          <w:kern w:val="0"/>
          <w:sz w:val="24"/>
          <w:szCs w:val="24"/>
        </w:rPr>
        <w:t>从打开app到刷新出内容，整个过程中都发生了什么，如果感觉慢，怎么定位问题，怎么解决?</w:t>
      </w:r>
      <w:r>
        <w:rPr>
          <w:rFonts w:ascii="宋体" w:hAnsi="宋体" w:eastAsia="宋体" w:cs="宋体"/>
          <w:kern w:val="0"/>
          <w:sz w:val="24"/>
          <w:szCs w:val="24"/>
        </w:rPr>
        <w:br/>
      </w:r>
      <w:r>
        <w:rPr>
          <w:rFonts w:ascii="宋体" w:hAnsi="宋体" w:eastAsia="宋体" w:cs="宋体"/>
          <w:kern w:val="0"/>
          <w:sz w:val="24"/>
          <w:szCs w:val="24"/>
        </w:rPr>
        <w:t>除了前端以外还了解什么其它技术么？你最最厉害的技能是什么？</w:t>
      </w:r>
      <w:r>
        <w:rPr>
          <w:rFonts w:ascii="宋体" w:hAnsi="宋体" w:eastAsia="宋体" w:cs="宋体"/>
          <w:kern w:val="0"/>
          <w:sz w:val="24"/>
          <w:szCs w:val="24"/>
        </w:rPr>
        <w:br/>
      </w:r>
      <w:r>
        <w:rPr>
          <w:rFonts w:ascii="宋体" w:hAnsi="宋体" w:eastAsia="宋体" w:cs="宋体"/>
          <w:kern w:val="0"/>
          <w:sz w:val="24"/>
          <w:szCs w:val="24"/>
        </w:rPr>
        <w:t>你用的得心应手用的熟练地编辑器&amp;开发环境是什么样子？</w:t>
      </w:r>
      <w:r>
        <w:rPr>
          <w:rFonts w:ascii="宋体" w:hAnsi="宋体" w:eastAsia="宋体" w:cs="宋体"/>
          <w:kern w:val="0"/>
          <w:sz w:val="24"/>
          <w:szCs w:val="24"/>
        </w:rPr>
        <w:br/>
      </w:r>
      <w:r>
        <w:rPr>
          <w:rFonts w:ascii="宋体" w:hAnsi="宋体" w:eastAsia="宋体" w:cs="宋体"/>
          <w:kern w:val="0"/>
          <w:sz w:val="24"/>
          <w:szCs w:val="24"/>
        </w:rPr>
        <w:t>对前端界面工程师这个职位是怎么样理解的？它的前景会怎么样？</w:t>
      </w:r>
      <w:r>
        <w:rPr>
          <w:rFonts w:ascii="宋体" w:hAnsi="宋体" w:eastAsia="宋体" w:cs="宋体"/>
          <w:kern w:val="0"/>
          <w:sz w:val="24"/>
          <w:szCs w:val="24"/>
        </w:rPr>
        <w:br/>
      </w:r>
      <w:r>
        <w:rPr>
          <w:rFonts w:ascii="宋体" w:hAnsi="宋体" w:eastAsia="宋体" w:cs="宋体"/>
          <w:kern w:val="0"/>
          <w:sz w:val="24"/>
          <w:szCs w:val="24"/>
        </w:rPr>
        <w:t>你怎么看待Web App 、hybrid App、Native App？</w:t>
      </w:r>
      <w:r>
        <w:rPr>
          <w:rFonts w:ascii="宋体" w:hAnsi="宋体" w:eastAsia="宋体" w:cs="宋体"/>
          <w:kern w:val="0"/>
          <w:sz w:val="24"/>
          <w:szCs w:val="24"/>
        </w:rPr>
        <w:br/>
      </w:r>
      <w:r>
        <w:rPr>
          <w:rFonts w:ascii="宋体" w:hAnsi="宋体" w:eastAsia="宋体" w:cs="宋体"/>
          <w:kern w:val="0"/>
          <w:sz w:val="24"/>
          <w:szCs w:val="24"/>
        </w:rPr>
        <w:t>你移动端前端开发的理解？（和 Web 前端开发的主要区别是什么？）</w:t>
      </w:r>
      <w:r>
        <w:rPr>
          <w:rFonts w:ascii="宋体" w:hAnsi="宋体" w:eastAsia="宋体" w:cs="宋体"/>
          <w:kern w:val="0"/>
          <w:sz w:val="24"/>
          <w:szCs w:val="24"/>
        </w:rPr>
        <w:br/>
      </w:r>
      <w:r>
        <w:rPr>
          <w:rFonts w:ascii="宋体" w:hAnsi="宋体" w:eastAsia="宋体" w:cs="宋体"/>
          <w:kern w:val="0"/>
          <w:sz w:val="24"/>
          <w:szCs w:val="24"/>
        </w:rPr>
        <w:t>你对加班的看法？</w:t>
      </w:r>
      <w:r>
        <w:rPr>
          <w:rFonts w:ascii="宋体" w:hAnsi="宋体" w:eastAsia="宋体" w:cs="宋体"/>
          <w:kern w:val="0"/>
          <w:sz w:val="24"/>
          <w:szCs w:val="24"/>
        </w:rPr>
        <w:br/>
      </w:r>
      <w:r>
        <w:rPr>
          <w:rFonts w:ascii="宋体" w:hAnsi="宋体" w:eastAsia="宋体" w:cs="宋体"/>
          <w:kern w:val="0"/>
          <w:sz w:val="24"/>
          <w:szCs w:val="24"/>
        </w:rPr>
        <w:t>平时如何管理你的项目？</w:t>
      </w:r>
      <w:r>
        <w:rPr>
          <w:rFonts w:ascii="宋体" w:hAnsi="宋体" w:eastAsia="宋体" w:cs="宋体"/>
          <w:kern w:val="0"/>
          <w:sz w:val="24"/>
          <w:szCs w:val="24"/>
        </w:rPr>
        <w:br/>
      </w:r>
      <w:r>
        <w:rPr>
          <w:rFonts w:ascii="宋体" w:hAnsi="宋体" w:eastAsia="宋体" w:cs="宋体"/>
          <w:kern w:val="0"/>
          <w:sz w:val="24"/>
          <w:szCs w:val="24"/>
        </w:rPr>
        <w:t>说说最近最流行的一些东西吧？常去哪些网站？</w:t>
      </w:r>
      <w:r>
        <w:rPr>
          <w:rFonts w:ascii="宋体" w:hAnsi="宋体" w:eastAsia="宋体" w:cs="宋体"/>
          <w:kern w:val="0"/>
          <w:sz w:val="24"/>
          <w:szCs w:val="24"/>
        </w:rPr>
        <w:br/>
      </w:r>
      <w:r>
        <w:rPr>
          <w:rFonts w:ascii="宋体" w:hAnsi="宋体" w:eastAsia="宋体" w:cs="宋体"/>
          <w:kern w:val="0"/>
          <w:sz w:val="24"/>
          <w:szCs w:val="24"/>
        </w:rPr>
        <w:t>如何设计突发大规模并发架构？</w:t>
      </w:r>
      <w:r>
        <w:rPr>
          <w:rFonts w:ascii="宋体" w:hAnsi="宋体" w:eastAsia="宋体" w:cs="宋体"/>
          <w:kern w:val="0"/>
          <w:sz w:val="24"/>
          <w:szCs w:val="24"/>
        </w:rPr>
        <w:br/>
      </w:r>
      <w:r>
        <w:rPr>
          <w:rFonts w:ascii="宋体" w:hAnsi="宋体" w:eastAsia="宋体" w:cs="宋体"/>
          <w:kern w:val="0"/>
          <w:sz w:val="24"/>
          <w:szCs w:val="24"/>
        </w:rPr>
        <w:t>说说最近最流行的一些东西吧？常去哪些网站？</w:t>
      </w:r>
      <w:r>
        <w:rPr>
          <w:rFonts w:ascii="宋体" w:hAnsi="宋体" w:eastAsia="宋体" w:cs="宋体"/>
          <w:kern w:val="0"/>
          <w:sz w:val="24"/>
          <w:szCs w:val="24"/>
        </w:rPr>
        <w:br/>
      </w:r>
      <w:r>
        <w:rPr>
          <w:rFonts w:ascii="宋体" w:hAnsi="宋体" w:eastAsia="宋体" w:cs="宋体"/>
          <w:kern w:val="0"/>
          <w:sz w:val="24"/>
          <w:szCs w:val="24"/>
        </w:rPr>
        <w:t>是否了解开源的工具 bower、npm、yeoman、Grunt、gulp，一个 npm 的包里的 package.json 具备的必要的字段都有哪些？（名称、版本号，依赖）</w:t>
      </w:r>
      <w:r>
        <w:rPr>
          <w:rFonts w:ascii="宋体" w:hAnsi="宋体" w:eastAsia="宋体" w:cs="宋体"/>
          <w:kern w:val="0"/>
          <w:sz w:val="24"/>
          <w:szCs w:val="24"/>
        </w:rPr>
        <w:br/>
      </w:r>
      <w:r>
        <w:rPr>
          <w:rFonts w:ascii="宋体" w:hAnsi="宋体" w:eastAsia="宋体" w:cs="宋体"/>
          <w:kern w:val="0"/>
          <w:sz w:val="24"/>
          <w:szCs w:val="24"/>
        </w:rPr>
        <w:t>每个模块的代码结构都应该比较简单，且每个模块之间的关系也应该非常清晰，随着功能和迭代次数越来越多，你会如何去保持这个状态的？</w:t>
      </w:r>
      <w:r>
        <w:rPr>
          <w:rFonts w:ascii="宋体" w:hAnsi="宋体" w:eastAsia="宋体" w:cs="宋体"/>
          <w:kern w:val="0"/>
          <w:sz w:val="24"/>
          <w:szCs w:val="24"/>
        </w:rPr>
        <w:br/>
      </w:r>
      <w:r>
        <w:rPr>
          <w:rFonts w:ascii="宋体" w:hAnsi="宋体" w:eastAsia="宋体" w:cs="宋体"/>
          <w:kern w:val="0"/>
          <w:sz w:val="24"/>
          <w:szCs w:val="24"/>
        </w:rPr>
        <w:t>Git知道branch, diff, merge么?</w:t>
      </w:r>
      <w:r>
        <w:rPr>
          <w:rFonts w:ascii="宋体" w:hAnsi="宋体" w:eastAsia="宋体" w:cs="宋体"/>
          <w:kern w:val="0"/>
          <w:sz w:val="24"/>
          <w:szCs w:val="24"/>
        </w:rPr>
        <w:br/>
      </w:r>
      <w:r>
        <w:rPr>
          <w:rFonts w:ascii="宋体" w:hAnsi="宋体" w:eastAsia="宋体" w:cs="宋体"/>
          <w:kern w:val="0"/>
          <w:sz w:val="24"/>
          <w:szCs w:val="24"/>
        </w:rPr>
        <w:t>如何设计突发大规模并发架构？</w:t>
      </w:r>
      <w:r>
        <w:rPr>
          <w:rFonts w:ascii="宋体" w:hAnsi="宋体" w:eastAsia="宋体" w:cs="宋体"/>
          <w:kern w:val="0"/>
          <w:sz w:val="24"/>
          <w:szCs w:val="24"/>
        </w:rPr>
        <w:br/>
      </w:r>
      <w:r>
        <w:rPr>
          <w:rFonts w:ascii="宋体" w:hAnsi="宋体" w:eastAsia="宋体" w:cs="宋体"/>
          <w:kern w:val="0"/>
          <w:sz w:val="24"/>
          <w:szCs w:val="24"/>
        </w:rPr>
        <w:t>当团队人手不足，把功能代码写完已经需要加班的情况下，你会做前端代码的测试吗？</w:t>
      </w:r>
      <w:r>
        <w:rPr>
          <w:rFonts w:ascii="宋体" w:hAnsi="宋体" w:eastAsia="宋体" w:cs="宋体"/>
          <w:kern w:val="0"/>
          <w:sz w:val="24"/>
          <w:szCs w:val="24"/>
        </w:rPr>
        <w:br/>
      </w:r>
      <w:r>
        <w:rPr>
          <w:rFonts w:ascii="宋体" w:hAnsi="宋体" w:eastAsia="宋体" w:cs="宋体"/>
          <w:kern w:val="0"/>
          <w:sz w:val="24"/>
          <w:szCs w:val="24"/>
        </w:rPr>
        <w:t>说说最近最流行的一些东西吧？平时常去哪些网站？</w:t>
      </w:r>
      <w:r>
        <w:rPr>
          <w:rFonts w:ascii="宋体" w:hAnsi="宋体" w:eastAsia="宋体" w:cs="宋体"/>
          <w:kern w:val="0"/>
          <w:sz w:val="24"/>
          <w:szCs w:val="24"/>
        </w:rPr>
        <w:br/>
      </w:r>
      <w:r>
        <w:rPr>
          <w:rFonts w:ascii="宋体" w:hAnsi="宋体" w:eastAsia="宋体" w:cs="宋体"/>
          <w:kern w:val="0"/>
          <w:sz w:val="24"/>
          <w:szCs w:val="24"/>
        </w:rPr>
        <w:t>知道什么是SEO并且怎么优化么? 知道各种meta data的含义么?</w:t>
      </w:r>
      <w:r>
        <w:rPr>
          <w:rFonts w:ascii="宋体" w:hAnsi="宋体" w:eastAsia="宋体" w:cs="宋体"/>
          <w:kern w:val="0"/>
          <w:sz w:val="24"/>
          <w:szCs w:val="24"/>
        </w:rPr>
        <w:br/>
      </w:r>
      <w:r>
        <w:rPr>
          <w:rFonts w:ascii="宋体" w:hAnsi="宋体" w:eastAsia="宋体" w:cs="宋体"/>
          <w:kern w:val="0"/>
          <w:sz w:val="24"/>
          <w:szCs w:val="24"/>
        </w:rPr>
        <w:t>移动端（Android ios）怎么做好用户体验?</w:t>
      </w:r>
      <w:r>
        <w:rPr>
          <w:rFonts w:ascii="宋体" w:hAnsi="宋体" w:eastAsia="宋体" w:cs="宋体"/>
          <w:kern w:val="0"/>
          <w:sz w:val="24"/>
          <w:szCs w:val="24"/>
        </w:rPr>
        <w:br/>
      </w:r>
      <w:r>
        <w:rPr>
          <w:rFonts w:ascii="宋体" w:hAnsi="宋体" w:eastAsia="宋体" w:cs="宋体"/>
          <w:kern w:val="0"/>
          <w:sz w:val="24"/>
          <w:szCs w:val="24"/>
        </w:rPr>
        <w:t>简单描述一下你做过的移动APP项目研发流程？</w:t>
      </w:r>
      <w:r>
        <w:rPr>
          <w:rFonts w:ascii="宋体" w:hAnsi="宋体" w:eastAsia="宋体" w:cs="宋体"/>
          <w:kern w:val="0"/>
          <w:sz w:val="24"/>
          <w:szCs w:val="24"/>
        </w:rPr>
        <w:br/>
      </w:r>
      <w:r>
        <w:rPr>
          <w:rFonts w:ascii="宋体" w:hAnsi="宋体" w:eastAsia="宋体" w:cs="宋体"/>
          <w:kern w:val="0"/>
          <w:sz w:val="24"/>
          <w:szCs w:val="24"/>
        </w:rPr>
        <w:t>你在现在的团队处于什么样的角色，起到了什么明显的作用？</w:t>
      </w:r>
      <w:r>
        <w:rPr>
          <w:rFonts w:ascii="宋体" w:hAnsi="宋体" w:eastAsia="宋体" w:cs="宋体"/>
          <w:kern w:val="0"/>
          <w:sz w:val="24"/>
          <w:szCs w:val="24"/>
        </w:rPr>
        <w:br/>
      </w:r>
      <w:r>
        <w:rPr>
          <w:rFonts w:ascii="宋体" w:hAnsi="宋体" w:eastAsia="宋体" w:cs="宋体"/>
          <w:kern w:val="0"/>
          <w:sz w:val="24"/>
          <w:szCs w:val="24"/>
        </w:rPr>
        <w:t>你认为怎样才是全端工程师（Full Stack developer）？</w:t>
      </w:r>
      <w:r>
        <w:rPr>
          <w:rFonts w:ascii="宋体" w:hAnsi="宋体" w:eastAsia="宋体" w:cs="宋体"/>
          <w:kern w:val="0"/>
          <w:sz w:val="24"/>
          <w:szCs w:val="24"/>
        </w:rPr>
        <w:br/>
      </w:r>
      <w:r>
        <w:rPr>
          <w:rFonts w:ascii="宋体" w:hAnsi="宋体" w:eastAsia="宋体" w:cs="宋体"/>
          <w:kern w:val="0"/>
          <w:sz w:val="24"/>
          <w:szCs w:val="24"/>
        </w:rPr>
        <w:t>介绍一个你最得意的作品吧？</w:t>
      </w:r>
      <w:r>
        <w:rPr>
          <w:rFonts w:ascii="宋体" w:hAnsi="宋体" w:eastAsia="宋体" w:cs="宋体"/>
          <w:kern w:val="0"/>
          <w:sz w:val="24"/>
          <w:szCs w:val="24"/>
        </w:rPr>
        <w:br/>
      </w:r>
      <w:r>
        <w:rPr>
          <w:rFonts w:ascii="宋体" w:hAnsi="宋体" w:eastAsia="宋体" w:cs="宋体"/>
          <w:kern w:val="0"/>
          <w:sz w:val="24"/>
          <w:szCs w:val="24"/>
        </w:rPr>
        <w:t>你有自己的技术博客吗，用了哪些技术？</w:t>
      </w:r>
      <w:r>
        <w:rPr>
          <w:rFonts w:ascii="宋体" w:hAnsi="宋体" w:eastAsia="宋体" w:cs="宋体"/>
          <w:kern w:val="0"/>
          <w:sz w:val="24"/>
          <w:szCs w:val="24"/>
        </w:rPr>
        <w:br/>
      </w:r>
      <w:r>
        <w:rPr>
          <w:rFonts w:ascii="宋体" w:hAnsi="宋体" w:eastAsia="宋体" w:cs="宋体"/>
          <w:kern w:val="0"/>
          <w:sz w:val="24"/>
          <w:szCs w:val="24"/>
        </w:rPr>
        <w:t>对前端安全有什么看法？</w:t>
      </w:r>
      <w:r>
        <w:rPr>
          <w:rFonts w:ascii="宋体" w:hAnsi="宋体" w:eastAsia="宋体" w:cs="宋体"/>
          <w:kern w:val="0"/>
          <w:sz w:val="24"/>
          <w:szCs w:val="24"/>
        </w:rPr>
        <w:br/>
      </w:r>
      <w:r>
        <w:rPr>
          <w:rFonts w:ascii="宋体" w:hAnsi="宋体" w:eastAsia="宋体" w:cs="宋体"/>
          <w:kern w:val="0"/>
          <w:sz w:val="24"/>
          <w:szCs w:val="24"/>
        </w:rPr>
        <w:t>是否了解Web注入攻击，说下原理，最常见的两种攻击（XSS 和 CSRF）了解到什么程度？</w:t>
      </w:r>
      <w:r>
        <w:rPr>
          <w:rFonts w:ascii="宋体" w:hAnsi="宋体" w:eastAsia="宋体" w:cs="宋体"/>
          <w:kern w:val="0"/>
          <w:sz w:val="24"/>
          <w:szCs w:val="24"/>
        </w:rPr>
        <w:br/>
      </w:r>
      <w:r>
        <w:rPr>
          <w:rFonts w:ascii="宋体" w:hAnsi="宋体" w:eastAsia="宋体" w:cs="宋体"/>
          <w:kern w:val="0"/>
          <w:sz w:val="24"/>
          <w:szCs w:val="24"/>
        </w:rPr>
        <w:t>项目中遇到国哪些印象深刻的技术难题，具体是什么问题，怎么解决？。</w:t>
      </w:r>
      <w:r>
        <w:rPr>
          <w:rFonts w:ascii="宋体" w:hAnsi="宋体" w:eastAsia="宋体" w:cs="宋体"/>
          <w:kern w:val="0"/>
          <w:sz w:val="24"/>
          <w:szCs w:val="24"/>
        </w:rPr>
        <w:br/>
      </w:r>
      <w:r>
        <w:rPr>
          <w:rFonts w:ascii="宋体" w:hAnsi="宋体" w:eastAsia="宋体" w:cs="宋体"/>
          <w:kern w:val="0"/>
          <w:sz w:val="24"/>
          <w:szCs w:val="24"/>
        </w:rPr>
        <w:t>最近在学什么东西？</w:t>
      </w:r>
      <w:r>
        <w:rPr>
          <w:rFonts w:ascii="宋体" w:hAnsi="宋体" w:eastAsia="宋体" w:cs="宋体"/>
          <w:kern w:val="0"/>
          <w:sz w:val="24"/>
          <w:szCs w:val="24"/>
        </w:rPr>
        <w:br/>
      </w:r>
      <w:r>
        <w:rPr>
          <w:rFonts w:ascii="宋体" w:hAnsi="宋体" w:eastAsia="宋体" w:cs="宋体"/>
          <w:kern w:val="0"/>
          <w:sz w:val="24"/>
          <w:szCs w:val="24"/>
        </w:rPr>
        <w:t>你的优点是什么？缺点是什么？</w:t>
      </w:r>
      <w:r>
        <w:rPr>
          <w:rFonts w:ascii="宋体" w:hAnsi="宋体" w:eastAsia="宋体" w:cs="宋体"/>
          <w:kern w:val="0"/>
          <w:sz w:val="24"/>
          <w:szCs w:val="24"/>
        </w:rPr>
        <w:br/>
      </w:r>
      <w:r>
        <w:rPr>
          <w:rFonts w:ascii="宋体" w:hAnsi="宋体" w:eastAsia="宋体" w:cs="宋体"/>
          <w:kern w:val="0"/>
          <w:sz w:val="24"/>
          <w:szCs w:val="24"/>
        </w:rPr>
        <w:t>如何管理前端团队?</w:t>
      </w:r>
      <w:r>
        <w:rPr>
          <w:rFonts w:ascii="宋体" w:hAnsi="宋体" w:eastAsia="宋体" w:cs="宋体"/>
          <w:kern w:val="0"/>
          <w:sz w:val="24"/>
          <w:szCs w:val="24"/>
        </w:rPr>
        <w:br/>
      </w:r>
      <w:r>
        <w:rPr>
          <w:rFonts w:ascii="宋体" w:hAnsi="宋体" w:eastAsia="宋体" w:cs="宋体"/>
          <w:kern w:val="0"/>
          <w:sz w:val="24"/>
          <w:szCs w:val="24"/>
        </w:rPr>
        <w:t>最近在学什么？能谈谈你未来3，5年给自己的规划吗？</w:t>
      </w:r>
    </w:p>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PingFang SC">
    <w:altName w:val="Arial Unicode MS"/>
    <w:panose1 w:val="00000000000000000000"/>
    <w:charset w:val="01"/>
    <w:family w:val="auto"/>
    <w:pitch w:val="default"/>
    <w:sig w:usb0="00000000" w:usb1="00000000" w:usb2="00000000" w:usb3="00000000" w:csb0="00040001" w:csb1="00000000"/>
  </w:font>
  <w:font w:name="HelveticaNeue-Light">
    <w:altName w:val="Arial Unicode MS"/>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apple-system">
    <w:altName w:val="Arial Unicode MS"/>
    <w:panose1 w:val="00000000000000000000"/>
    <w:charset w:val="01"/>
    <w:family w:val="auto"/>
    <w:pitch w:val="default"/>
    <w:sig w:usb0="00000000" w:usb1="00000000" w:usb2="00000000" w:usb3="00000000" w:csb0="00040001" w:csb1="00000000"/>
  </w:font>
  <w:font w:name="Menlo">
    <w:altName w:val="Arial Unicode MS"/>
    <w:panose1 w:val="00000000000000000000"/>
    <w:charset w:val="01"/>
    <w:family w:val="auto"/>
    <w:pitch w:val="default"/>
    <w:sig w:usb0="00000000" w:usb1="00000000" w:usb2="00000000" w:usb3="00000000" w:csb0="00040001" w:csb1="00000000"/>
  </w:font>
  <w:font w:name="Hiragino Sans GB W3">
    <w:altName w:val="Arial Unicode MS"/>
    <w:panose1 w:val="00000000000000000000"/>
    <w:charset w:val="01"/>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3"/>
      <w:numFmt w:val="decimal"/>
      <w:suff w:val="nothing"/>
      <w:lvlText w:val="%1、"/>
      <w:lvlJc w:val="left"/>
    </w:lvl>
  </w:abstractNum>
  <w:abstractNum w:abstractNumId="11">
    <w:nsid w:val="0000000B"/>
    <w:multiLevelType w:val="singleLevel"/>
    <w:tmpl w:val="0000000B"/>
    <w:lvl w:ilvl="0" w:tentative="1">
      <w:start w:val="1"/>
      <w:numFmt w:val="decimal"/>
      <w:suff w:val="nothing"/>
      <w:lvlText w:val="%1、"/>
      <w:lvlJc w:val="left"/>
    </w:lvl>
  </w:abstractNum>
  <w:abstractNum w:abstractNumId="12">
    <w:nsid w:val="0000000C"/>
    <w:multiLevelType w:val="singleLevel"/>
    <w:tmpl w:val="0000000C"/>
    <w:lvl w:ilvl="0" w:tentative="1">
      <w:start w:val="1"/>
      <w:numFmt w:val="decimal"/>
      <w:suff w:val="space"/>
      <w:lvlText w:val="%1."/>
      <w:lvlJc w:val="left"/>
    </w:lvl>
  </w:abstractNum>
  <w:num w:numId="1">
    <w:abstractNumId w:val="12"/>
  </w:num>
  <w:num w:numId="2">
    <w:abstractNumId w:val="11"/>
  </w:num>
  <w:num w:numId="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bidi="ar-SA"/>
    </w:rPr>
  </w:style>
  <w:style w:type="paragraph" w:styleId="2">
    <w:name w:val="heading 1"/>
    <w:basedOn w:val="1"/>
    <w:link w:val="3"/>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style>
  <w:style w:type="character" w:customStyle="1" w:styleId="3">
    <w:name w:val="标题 1 Char"/>
    <w:basedOn w:val="4"/>
    <w:link w:val="2"/>
    <w:semiHidden/>
    <w:rPr>
      <w:rFonts w:ascii="宋体" w:hAnsi="宋体" w:eastAsia="宋体" w:cs="宋体"/>
      <w:b/>
      <w:bCs/>
      <w:kern w:val="36"/>
      <w:sz w:val="48"/>
      <w:szCs w:val="48"/>
    </w:rPr>
  </w:style>
  <w:style w:type="character" w:styleId="5">
    <w:name w:val="Hyperlink"/>
    <w:basedOn w:val="4"/>
    <w:rPr>
      <w:color w:val="0000FF"/>
      <w:u w:val="single"/>
    </w:rPr>
  </w:style>
  <w:style w:type="paragraph" w:customStyle="1" w:styleId="6">
    <w:name w:val="tags"/>
    <w:basedOn w:val="1"/>
    <w:pPr>
      <w:widowControl/>
      <w:spacing w:before="100" w:beforeAutospacing="1" w:after="100" w:afterAutospacing="1"/>
      <w:jc w:val="left"/>
    </w:pPr>
    <w:rPr>
      <w:rFonts w:ascii="宋体" w:hAnsi="宋体" w:eastAsia="宋体" w:cs="宋体"/>
      <w:kern w:val="0"/>
      <w:sz w:val="24"/>
      <w:szCs w:val="24"/>
    </w:rPr>
  </w:style>
  <w:style w:type="paragraph" w:customStyle="1" w:styleId="7">
    <w:name w:val="HTML Top of Form"/>
    <w:basedOn w:val="1"/>
    <w:next w:val="1"/>
    <w:link w:val="13"/>
    <w:pPr>
      <w:widowControl/>
      <w:pBdr>
        <w:bottom w:val="single" w:color="auto" w:sz="6" w:space="1"/>
      </w:pBdr>
      <w:jc w:val="center"/>
    </w:pPr>
    <w:rPr>
      <w:rFonts w:ascii="Arial" w:hAnsi="Arial" w:eastAsia="宋体" w:cs="Arial"/>
      <w:vanish/>
      <w:kern w:val="0"/>
      <w:sz w:val="16"/>
      <w:szCs w:val="16"/>
    </w:rPr>
  </w:style>
  <w:style w:type="paragraph" w:customStyle="1" w:styleId="8">
    <w:name w:val="HTML Bottom of Form"/>
    <w:basedOn w:val="1"/>
    <w:next w:val="1"/>
    <w:link w:val="15"/>
    <w:pPr>
      <w:widowControl/>
      <w:pBdr>
        <w:top w:val="single" w:color="auto" w:sz="6" w:space="1"/>
      </w:pBdr>
      <w:jc w:val="center"/>
    </w:pPr>
    <w:rPr>
      <w:rFonts w:ascii="Arial" w:hAnsi="Arial" w:eastAsia="宋体" w:cs="Arial"/>
      <w:vanish/>
      <w:kern w:val="0"/>
      <w:sz w:val="16"/>
      <w:szCs w:val="16"/>
    </w:rPr>
  </w:style>
  <w:style w:type="character" w:customStyle="1" w:styleId="9">
    <w:name w:val="apple-converted-space"/>
    <w:basedOn w:val="4"/>
    <w:rPr/>
  </w:style>
  <w:style w:type="character" w:customStyle="1" w:styleId="10">
    <w:name w:val="bull"/>
    <w:basedOn w:val="4"/>
    <w:rPr/>
  </w:style>
  <w:style w:type="character" w:customStyle="1" w:styleId="11">
    <w:name w:val="tag"/>
    <w:basedOn w:val="4"/>
    <w:rPr/>
  </w:style>
  <w:style w:type="character" w:customStyle="1" w:styleId="12">
    <w:name w:val="ng-binding"/>
    <w:basedOn w:val="4"/>
    <w:rPr/>
  </w:style>
  <w:style w:type="character" w:customStyle="1" w:styleId="13">
    <w:name w:val="z-窗体顶端 Char"/>
    <w:basedOn w:val="4"/>
    <w:link w:val="7"/>
    <w:semiHidden/>
    <w:rPr>
      <w:rFonts w:ascii="Arial" w:hAnsi="Arial" w:eastAsia="宋体" w:cs="Arial"/>
      <w:vanish/>
      <w:kern w:val="0"/>
      <w:sz w:val="16"/>
      <w:szCs w:val="16"/>
    </w:rPr>
  </w:style>
  <w:style w:type="character" w:customStyle="1" w:styleId="14">
    <w:name w:val="holdertext"/>
    <w:basedOn w:val="4"/>
    <w:rPr/>
  </w:style>
  <w:style w:type="character" w:customStyle="1" w:styleId="15">
    <w:name w:val="z-窗体底端 Char"/>
    <w:basedOn w:val="4"/>
    <w:link w:val="8"/>
    <w:semiHidden/>
    <w:rPr>
      <w:rFonts w:ascii="Arial" w:hAnsi="Arial" w:eastAsia="宋体" w:cs="Arial"/>
      <w:vanish/>
      <w:kern w:val="0"/>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1775</Words>
  <Characters>10124</Characters>
  <Lines>84</Lines>
  <Paragraphs>23</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2016-10-08T21:59:00Z</dcterms:created>
  <dc:creator>msi</dc:creator>
  <dcterms:modified xsi:type="dcterms:W3CDTF">2017-06-02T09:33:07Z</dcterms:modified>
  <dc:title>msi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